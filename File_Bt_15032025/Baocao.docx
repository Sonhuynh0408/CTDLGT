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-559435</wp:posOffset>
                </wp:positionH>
                <wp:positionV relativeFrom="paragraph">
                  <wp:posOffset>-194310</wp:posOffset>
                </wp:positionV>
                <wp:extent cx="6595110" cy="9245600"/>
                <wp:effectExtent l="19050" t="19050" r="30480" b="31750"/>
                <wp:wrapNone/>
                <wp:docPr id="48" name="Rectangle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5110" cy="924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ap="flat" cmpd="dbl">
                          <a:solidFill>
                            <a:schemeClr val="tx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4.05pt;margin-top:-15.3pt;height:728pt;width:519.3pt;z-index:-251656192;mso-width-relative:page;mso-height-relative:page;" fillcolor="#FFFFFF" filled="t" stroked="t" coordsize="21600,21600" o:gfxdata="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9Hpdk2AAAAAwBAAAPAAAAAAAAAAEAIAAAACIAAABkcnMvZG93bnJl&#10;di54bWxQSwECFAAUAAAACACHTuJAEVCy6f0BAAAxBAAADgAAAAAAAAABACAAAAAnAQAAZHJzL2Uy&#10;b0RvYy54bWxQSwUGAAAAAAYABgBZAQAAlgUAAAAA&#10;">
                <v:fill on="t" focussize="0,0"/>
                <v:stroke weight="3pt" color="#000000 [3213]" linestyle="thinThin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sz w:val="30"/>
                          <w:szCs w:val="3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  <w:t>TRƯỜNG ĐẠI HỌC SÀI GÒN</w:t>
      </w:r>
    </w:p>
    <w:p>
      <w:pPr>
        <w:jc w:val="center"/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  <w:t>KHOA CÔNG NGHỆ THÔNG TIN</w:t>
      </w:r>
    </w:p>
    <w:p>
      <w:pPr>
        <w:jc w:val="center"/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</w:pPr>
    </w:p>
    <w:p>
      <w:pPr>
        <w:jc w:val="center"/>
        <w:rPr>
          <w:rFonts w:hint="default" w:ascii="Times New Roman" w:hAnsi="Times New Roman" w:eastAsia="SimSun" w:cs="Times New Roman"/>
          <w:b w:val="0"/>
          <w:bCs/>
          <w:sz w:val="26"/>
          <w:szCs w:val="26"/>
        </w:rPr>
      </w:pPr>
      <w:r>
        <w:rPr>
          <w:rFonts w:hint="default" w:ascii="Times New Roman" w:hAnsi="Times New Roman" w:eastAsia="SimSun" w:cs="Times New Roman"/>
          <w:b w:val="0"/>
          <w:bCs/>
          <w:sz w:val="26"/>
          <w:szCs w:val="26"/>
        </w:rPr>
        <w:drawing>
          <wp:inline distT="0" distB="0" distL="114300" distR="114300">
            <wp:extent cx="2495550" cy="2495550"/>
            <wp:effectExtent l="0" t="0" r="3810" b="381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eastAsia="SimSun" w:cs="Times New Roman"/>
          <w:b w:val="0"/>
          <w:bCs/>
          <w:sz w:val="26"/>
          <w:szCs w:val="26"/>
        </w:rPr>
      </w:pPr>
    </w:p>
    <w:p>
      <w:pPr>
        <w:jc w:val="center"/>
        <w:rPr>
          <w:rFonts w:hint="default" w:ascii="Times New Roman" w:hAnsi="Times New Roman" w:eastAsia="SimSun" w:cs="Times New Roman"/>
          <w:b w:val="0"/>
          <w:bCs/>
          <w:sz w:val="26"/>
          <w:szCs w:val="26"/>
          <w:lang w:val="vi-VN"/>
        </w:rPr>
      </w:pPr>
      <w:r>
        <w:rPr>
          <w:rFonts w:hint="default" w:ascii="Times New Roman" w:hAnsi="Times New Roman" w:eastAsia="SimSun" w:cs="Times New Roman"/>
          <w:b w:val="0"/>
          <w:bCs/>
          <w:sz w:val="26"/>
          <w:szCs w:val="26"/>
          <w:lang w:val="en-US"/>
        </w:rPr>
        <w:t xml:space="preserve">BÁO CÁO </w:t>
      </w:r>
    </w:p>
    <w:p>
      <w:pPr>
        <w:jc w:val="center"/>
        <w:rPr>
          <w:rFonts w:hint="default" w:ascii="Times New Roman" w:hAnsi="Times New Roman" w:eastAsia="SimSun" w:cs="Times New Roman"/>
          <w:b w:val="0"/>
          <w:bCs/>
          <w:sz w:val="26"/>
          <w:szCs w:val="26"/>
          <w:lang w:val="vi-VN"/>
        </w:rPr>
      </w:pPr>
    </w:p>
    <w:p>
      <w:pPr>
        <w:jc w:val="center"/>
        <w:rPr>
          <w:rFonts w:hint="default" w:ascii="Times New Roman" w:hAnsi="Times New Roman" w:eastAsia="SimSun" w:cs="Times New Roman"/>
          <w:b w:val="0"/>
          <w:bCs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 w:val="0"/>
          <w:bCs/>
          <w:sz w:val="26"/>
          <w:szCs w:val="26"/>
          <w:lang w:val="en-US"/>
        </w:rPr>
        <w:t>HỌC PHẦN:</w:t>
      </w:r>
      <w:r>
        <w:rPr>
          <w:rFonts w:hint="default" w:ascii="Times New Roman" w:hAnsi="Times New Roman" w:eastAsia="SimSun" w:cs="Times New Roman"/>
          <w:b w:val="0"/>
          <w:bCs/>
          <w:sz w:val="26"/>
          <w:szCs w:val="26"/>
          <w:lang w:val="en-US"/>
        </w:rPr>
        <w:t xml:space="preserve"> CẤU TRÚC DỮ LIỆU &amp; GIẢI THUẬT</w:t>
      </w:r>
    </w:p>
    <w:p>
      <w:pPr>
        <w:jc w:val="center"/>
        <w:rPr>
          <w:rFonts w:hint="default" w:ascii="Times New Roman" w:hAnsi="Times New Roman" w:eastAsia="SimSun" w:cs="Times New Roman"/>
          <w:b w:val="0"/>
          <w:bCs/>
          <w:sz w:val="26"/>
          <w:szCs w:val="26"/>
          <w:lang w:val="en-US"/>
        </w:rPr>
      </w:pPr>
    </w:p>
    <w:p>
      <w:pPr>
        <w:jc w:val="center"/>
        <w:rPr>
          <w:rFonts w:hint="default" w:ascii="Times New Roman" w:hAnsi="Times New Roman" w:eastAsia="SimSun" w:cs="Times New Roman"/>
          <w:b w:val="0"/>
          <w:bCs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 w:val="0"/>
          <w:bCs/>
          <w:sz w:val="26"/>
          <w:szCs w:val="26"/>
          <w:lang w:val="en-US"/>
        </w:rPr>
        <w:t>Bài tập danh sách liên kết</w:t>
      </w:r>
    </w:p>
    <w:p>
      <w:pPr>
        <w:jc w:val="center"/>
        <w:rPr>
          <w:rFonts w:hint="default" w:ascii="Times New Roman" w:hAnsi="Times New Roman" w:eastAsia="SimSun" w:cs="Times New Roman"/>
          <w:b w:val="0"/>
          <w:bCs/>
          <w:sz w:val="26"/>
          <w:szCs w:val="26"/>
          <w:lang w:val="en-US"/>
        </w:rPr>
      </w:pPr>
    </w:p>
    <w:p>
      <w:pPr>
        <w:jc w:val="center"/>
        <w:rPr>
          <w:rFonts w:hint="default" w:ascii="Times New Roman" w:hAnsi="Times New Roman" w:eastAsia="SimSun" w:cs="Times New Roman"/>
          <w:b w:val="0"/>
          <w:bCs/>
          <w:sz w:val="26"/>
          <w:szCs w:val="26"/>
          <w:lang w:val="en-US"/>
        </w:rPr>
      </w:pPr>
    </w:p>
    <w:tbl>
      <w:tblPr>
        <w:tblStyle w:val="111"/>
        <w:tblpPr w:leftFromText="180" w:rightFromText="180" w:vertAnchor="text" w:horzAnchor="page" w:tblpXSpec="center" w:tblpY="350"/>
        <w:tblOverlap w:val="never"/>
        <w:tblW w:w="549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4"/>
        <w:gridCol w:w="2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3" w:hRule="atLeast"/>
          <w:jc w:val="center"/>
        </w:trPr>
        <w:tc>
          <w:tcPr>
            <w:tcW w:w="3444" w:type="dxa"/>
          </w:tcPr>
          <w:p>
            <w:pPr>
              <w:widowControl w:val="0"/>
              <w:jc w:val="center"/>
              <w:rPr>
                <w:rFonts w:hint="default" w:ascii="Times New Roman" w:hAnsi="Times New Roman" w:eastAsia="SimSun" w:cs="Times New Roman"/>
                <w:b w:val="0"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/>
                <w:sz w:val="26"/>
                <w:szCs w:val="26"/>
                <w:vertAlign w:val="baseline"/>
                <w:lang w:val="en-US"/>
              </w:rPr>
              <w:t>Sinh viên thực hiện</w:t>
            </w:r>
          </w:p>
        </w:tc>
        <w:tc>
          <w:tcPr>
            <w:tcW w:w="2048" w:type="dxa"/>
          </w:tcPr>
          <w:p>
            <w:pPr>
              <w:widowControl w:val="0"/>
              <w:jc w:val="center"/>
              <w:rPr>
                <w:rFonts w:hint="default" w:ascii="Times New Roman" w:hAnsi="Times New Roman" w:eastAsia="SimSun" w:cs="Times New Roman"/>
                <w:b w:val="0"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/>
                <w:sz w:val="26"/>
                <w:szCs w:val="26"/>
                <w:vertAlign w:val="baseline"/>
                <w:lang w:val="en-US"/>
              </w:rPr>
              <w:t>MSSV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3444" w:type="dxa"/>
          </w:tcPr>
          <w:p>
            <w:pPr>
              <w:widowControl w:val="0"/>
              <w:jc w:val="center"/>
              <w:rPr>
                <w:rFonts w:hint="default" w:ascii="Times New Roman" w:hAnsi="Times New Roman" w:eastAsia="SimSun" w:cs="Times New Roman"/>
                <w:b w:val="0"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/>
                <w:sz w:val="26"/>
                <w:szCs w:val="26"/>
                <w:vertAlign w:val="baseline"/>
                <w:lang w:val="en-US"/>
              </w:rPr>
              <w:t>Huỳnh Phạm Hoàng Sơn</w:t>
            </w:r>
          </w:p>
        </w:tc>
        <w:tc>
          <w:tcPr>
            <w:tcW w:w="2048" w:type="dxa"/>
          </w:tcPr>
          <w:p>
            <w:pPr>
              <w:widowControl w:val="0"/>
              <w:jc w:val="center"/>
              <w:rPr>
                <w:rFonts w:hint="default" w:ascii="Times New Roman" w:hAnsi="Times New Roman" w:eastAsia="SimSun" w:cs="Times New Roman"/>
                <w:b w:val="0"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/>
                <w:sz w:val="26"/>
                <w:szCs w:val="26"/>
                <w:vertAlign w:val="baseline"/>
                <w:lang w:val="en-US"/>
              </w:rPr>
              <w:t>3121411184</w:t>
            </w:r>
          </w:p>
        </w:tc>
      </w:tr>
    </w:tbl>
    <w:p>
      <w:pPr>
        <w:jc w:val="center"/>
        <w:rPr>
          <w:rFonts w:hint="default" w:ascii="Times New Roman" w:hAnsi="Times New Roman" w:eastAsia="SimSun" w:cs="Times New Roman"/>
          <w:b w:val="0"/>
          <w:bCs/>
          <w:sz w:val="26"/>
          <w:szCs w:val="26"/>
          <w:lang w:val="en-US"/>
        </w:rPr>
      </w:pPr>
    </w:p>
    <w:p>
      <w:pPr>
        <w:jc w:val="center"/>
        <w:rPr>
          <w:rFonts w:hint="default" w:ascii="Times New Roman" w:hAnsi="Times New Roman" w:eastAsia="SimSun" w:cs="Times New Roman"/>
          <w:b w:val="0"/>
          <w:bCs/>
          <w:sz w:val="26"/>
          <w:szCs w:val="26"/>
          <w:lang w:val="en-US"/>
        </w:rPr>
      </w:pPr>
      <w:bookmarkStart w:id="0" w:name="_GoBack"/>
      <w:bookmarkEnd w:id="0"/>
    </w:p>
    <w:p>
      <w:pPr>
        <w:jc w:val="center"/>
        <w:rPr>
          <w:rFonts w:hint="default" w:ascii="Times New Roman" w:hAnsi="Times New Roman" w:eastAsia="SimSun" w:cs="Times New Roman"/>
          <w:b w:val="0"/>
          <w:bCs/>
          <w:sz w:val="26"/>
          <w:szCs w:val="26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b w:val="0"/>
          <w:bCs/>
          <w:sz w:val="26"/>
          <w:szCs w:val="26"/>
          <w:lang w:val="vi-VN"/>
        </w:rPr>
      </w:pPr>
      <w:r>
        <w:rPr>
          <w:rFonts w:hint="default" w:ascii="Times New Roman" w:hAnsi="Times New Roman" w:eastAsia="SimSun" w:cs="Times New Roman"/>
          <w:b w:val="0"/>
          <w:bCs/>
          <w:sz w:val="26"/>
          <w:szCs w:val="26"/>
          <w:lang w:val="vi-VN"/>
        </w:rPr>
        <w:tab/>
      </w:r>
      <w:r>
        <w:rPr>
          <w:rFonts w:hint="default" w:ascii="Times New Roman" w:hAnsi="Times New Roman" w:eastAsia="SimSun" w:cs="Times New Roman"/>
          <w:b w:val="0"/>
          <w:bCs/>
          <w:sz w:val="26"/>
          <w:szCs w:val="26"/>
          <w:lang w:val="vi-VN"/>
        </w:rPr>
        <w:tab/>
      </w:r>
      <w:r>
        <w:rPr>
          <w:rFonts w:hint="default" w:ascii="Times New Roman" w:hAnsi="Times New Roman" w:eastAsia="SimSun" w:cs="Times New Roman"/>
          <w:b w:val="0"/>
          <w:bCs/>
          <w:sz w:val="26"/>
          <w:szCs w:val="26"/>
          <w:lang w:val="vi-VN"/>
        </w:rPr>
        <w:tab/>
      </w:r>
      <w:r>
        <w:rPr>
          <w:rFonts w:hint="default" w:ascii="Times New Roman" w:hAnsi="Times New Roman" w:eastAsia="SimSun" w:cs="Times New Roman"/>
          <w:b w:val="0"/>
          <w:bCs/>
          <w:sz w:val="26"/>
          <w:szCs w:val="26"/>
          <w:lang w:val="vi-VN"/>
        </w:rPr>
        <w:tab/>
      </w:r>
    </w:p>
    <w:p>
      <w:pPr>
        <w:jc w:val="center"/>
        <w:rPr>
          <w:rFonts w:hint="default" w:ascii="Times New Roman" w:hAnsi="Times New Roman" w:eastAsia="SimSun" w:cs="Times New Roman"/>
          <w:b w:val="0"/>
          <w:bCs/>
          <w:sz w:val="26"/>
          <w:szCs w:val="26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b w:val="0"/>
          <w:bCs/>
          <w:sz w:val="26"/>
          <w:szCs w:val="26"/>
          <w:lang w:val="en-US"/>
        </w:rPr>
      </w:pPr>
    </w:p>
    <w:p>
      <w:pPr>
        <w:jc w:val="center"/>
        <w:rPr>
          <w:rFonts w:hint="default" w:ascii="Times New Roman" w:hAnsi="Times New Roman" w:eastAsia="SimSun" w:cs="Times New Roman"/>
          <w:b w:val="0"/>
          <w:bCs/>
          <w:sz w:val="26"/>
          <w:szCs w:val="26"/>
          <w:lang w:val="en-US"/>
        </w:rPr>
      </w:pPr>
    </w:p>
    <w:p>
      <w:pPr>
        <w:jc w:val="center"/>
        <w:rPr>
          <w:rFonts w:hint="default" w:ascii="Times New Roman" w:hAnsi="Times New Roman" w:eastAsia="SimSun" w:cs="Times New Roman"/>
          <w:b w:val="0"/>
          <w:bCs/>
          <w:sz w:val="26"/>
          <w:szCs w:val="26"/>
          <w:lang w:val="en-US"/>
        </w:rPr>
      </w:pPr>
    </w:p>
    <w:p>
      <w:pPr>
        <w:jc w:val="center"/>
        <w:rPr>
          <w:rFonts w:hint="default" w:ascii="Times New Roman" w:hAnsi="Times New Roman" w:eastAsia="SimSun" w:cs="Times New Roman"/>
          <w:b w:val="0"/>
          <w:bCs/>
          <w:sz w:val="26"/>
          <w:szCs w:val="26"/>
          <w:lang w:val="en-US"/>
        </w:rPr>
      </w:pPr>
    </w:p>
    <w:p>
      <w:pPr>
        <w:jc w:val="center"/>
        <w:rPr>
          <w:rFonts w:hint="default" w:ascii="Times New Roman" w:hAnsi="Times New Roman" w:eastAsia="SimSun" w:cs="Times New Roman"/>
          <w:b w:val="0"/>
          <w:bCs/>
          <w:sz w:val="26"/>
          <w:szCs w:val="26"/>
          <w:lang w:val="en-US"/>
        </w:rPr>
      </w:pPr>
    </w:p>
    <w:p>
      <w:pPr>
        <w:jc w:val="center"/>
        <w:rPr>
          <w:rFonts w:hint="default" w:ascii="Times New Roman" w:hAnsi="Times New Roman" w:eastAsia="SimSun" w:cs="Times New Roman"/>
          <w:b w:val="0"/>
          <w:bCs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 w:val="0"/>
          <w:bCs/>
          <w:sz w:val="26"/>
          <w:szCs w:val="26"/>
          <w:lang w:val="en-US"/>
        </w:rPr>
        <w:t>Giảng viên môn học: ĐỖ NHƯ TÀI</w:t>
      </w:r>
    </w:p>
    <w:p>
      <w:pPr>
        <w:jc w:val="center"/>
        <w:rPr>
          <w:rFonts w:hint="default" w:ascii="Times New Roman" w:hAnsi="Times New Roman" w:eastAsia="SimSun" w:cs="Times New Roman"/>
          <w:b w:val="0"/>
          <w:bCs/>
          <w:sz w:val="26"/>
          <w:szCs w:val="26"/>
          <w:lang w:val="en-US"/>
        </w:rPr>
      </w:pPr>
    </w:p>
    <w:p>
      <w:pPr>
        <w:jc w:val="center"/>
        <w:rPr>
          <w:rFonts w:hint="default" w:ascii="Times New Roman" w:hAnsi="Times New Roman" w:eastAsia="SimSun" w:cs="Times New Roman"/>
          <w:b w:val="0"/>
          <w:bCs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 w:val="0"/>
          <w:bCs/>
          <w:sz w:val="26"/>
          <w:szCs w:val="26"/>
          <w:lang w:val="en-US"/>
        </w:rPr>
        <w:t>TP.HCM ngày 15 tháng 3 năm 2025</w:t>
      </w:r>
    </w:p>
    <w:p>
      <w:pPr>
        <w:jc w:val="center"/>
        <w:rPr>
          <w:rFonts w:hint="default" w:ascii="Times New Roman" w:hAnsi="Times New Roman" w:eastAsia="SimSun" w:cs="Times New Roman"/>
          <w:b w:val="0"/>
          <w:bCs/>
          <w:sz w:val="26"/>
          <w:szCs w:val="26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 w:val="0"/>
          <w:bCs/>
          <w:sz w:val="26"/>
          <w:szCs w:val="26"/>
          <w:u w:val="single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 w:val="0"/>
          <w:bCs/>
          <w:sz w:val="26"/>
          <w:szCs w:val="26"/>
          <w:u w:val="single"/>
          <w:lang w:val="en-US"/>
        </w:rPr>
        <w:sectPr>
          <w:footerReference r:id="rId3" w:type="default"/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</w:p>
    <w:p>
      <w:pPr>
        <w:jc w:val="center"/>
        <w:rPr>
          <w:rFonts w:hint="default" w:ascii="Times New Roman" w:hAnsi="Times New Roman" w:cs="Times New Roman"/>
          <w:b/>
          <w:bCs w:val="0"/>
          <w:sz w:val="44"/>
          <w:szCs w:val="44"/>
          <w:u w:val="single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44"/>
          <w:szCs w:val="44"/>
          <w:u w:val="single"/>
          <w:lang w:val="en-US"/>
        </w:rPr>
        <w:t>Bài tập danh sách liên kết</w:t>
      </w:r>
    </w:p>
    <w:p>
      <w:pPr>
        <w:jc w:val="center"/>
        <w:rPr>
          <w:rFonts w:hint="default" w:ascii="Times New Roman" w:hAnsi="Times New Roman" w:cs="Times New Roman"/>
          <w:b/>
          <w:bCs w:val="0"/>
          <w:sz w:val="44"/>
          <w:szCs w:val="44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 w:val="0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30"/>
          <w:szCs w:val="30"/>
          <w:lang w:val="en-US"/>
        </w:rPr>
        <w:t>Bài 1:</w:t>
      </w:r>
    </w:p>
    <w:p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92"/>
          <w:rFonts w:hint="default" w:ascii="Times New Roman" w:hAnsi="Times New Roman" w:cs="Times New Roman"/>
          <w:b w:val="0"/>
          <w:bCs/>
          <w:sz w:val="26"/>
          <w:szCs w:val="26"/>
        </w:rPr>
        <w:t>Mục tiêu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</w:rPr>
        <w:t>Cài đặt cấu trúc dữ liệu danh sách liên kết (Linked List) để lưu trữ danh sách số nguyên.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</w:rPr>
        <w:t xml:space="preserve">Thực hiện các thao tác trên danh sách liên kết: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</w:rPr>
        <w:t>Thêm phần tử.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</w:rPr>
        <w:t>Xóa phần tử.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</w:rPr>
        <w:t>Gộp hai danh sách.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</w:rPr>
        <w:t>Xuất danh sách.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</w:rPr>
        <w:t>Viết chương trình thực nghiệm để kiểm tra các thao tác trên danh sách liên kết.</w:t>
      </w:r>
    </w:p>
    <w:p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ind w:left="0" w:leftChars="0" w:firstLine="0" w:firstLineChars="0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92"/>
          <w:rFonts w:hint="default" w:ascii="Times New Roman" w:hAnsi="Times New Roman" w:cs="Times New Roman"/>
          <w:b w:val="0"/>
          <w:bCs/>
          <w:sz w:val="26"/>
          <w:szCs w:val="26"/>
        </w:rPr>
        <w:t>Phân tích bài toán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92"/>
          <w:rFonts w:hint="default" w:ascii="Times New Roman" w:hAnsi="Times New Roman" w:cs="Times New Roman"/>
          <w:b w:val="0"/>
          <w:bCs/>
          <w:sz w:val="26"/>
          <w:szCs w:val="26"/>
        </w:rPr>
        <w:t>Cấu trúc danh sách liên kết</w:t>
      </w:r>
    </w:p>
    <w:p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</w:rPr>
        <w:t xml:space="preserve">Danh sách liên kết được xây dựng bằng cách sử dụng </w:t>
      </w:r>
      <w:r>
        <w:rPr>
          <w:rStyle w:val="92"/>
          <w:rFonts w:hint="default" w:ascii="Times New Roman" w:hAnsi="Times New Roman" w:cs="Times New Roman"/>
          <w:b w:val="0"/>
          <w:bCs/>
          <w:sz w:val="26"/>
          <w:szCs w:val="26"/>
        </w:rPr>
        <w:t>các nút (node)</w:t>
      </w:r>
      <w:r>
        <w:rPr>
          <w:rFonts w:hint="default" w:ascii="Times New Roman" w:hAnsi="Times New Roman" w:cs="Times New Roman"/>
          <w:b w:val="0"/>
          <w:bCs/>
          <w:sz w:val="26"/>
          <w:szCs w:val="26"/>
        </w:rPr>
        <w:t>, mỗi nút gồm: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92"/>
          <w:rFonts w:hint="default" w:ascii="Times New Roman" w:hAnsi="Times New Roman" w:cs="Times New Roman"/>
          <w:b w:val="0"/>
          <w:bCs/>
          <w:sz w:val="26"/>
          <w:szCs w:val="26"/>
        </w:rPr>
        <w:t>Giá trị (value)</w:t>
      </w:r>
      <w:r>
        <w:rPr>
          <w:rFonts w:hint="default" w:ascii="Times New Roman" w:hAnsi="Times New Roman" w:cs="Times New Roman"/>
          <w:b w:val="0"/>
          <w:bCs/>
          <w:sz w:val="26"/>
          <w:szCs w:val="26"/>
        </w:rPr>
        <w:t>: Chứa số nguyên.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92"/>
          <w:rFonts w:hint="default" w:ascii="Times New Roman" w:hAnsi="Times New Roman" w:cs="Times New Roman"/>
          <w:b w:val="0"/>
          <w:bCs/>
          <w:sz w:val="26"/>
          <w:szCs w:val="26"/>
        </w:rPr>
        <w:t>Con trỏ (next)</w:t>
      </w:r>
      <w:r>
        <w:rPr>
          <w:rFonts w:hint="default" w:ascii="Times New Roman" w:hAnsi="Times New Roman" w:cs="Times New Roman"/>
          <w:b w:val="0"/>
          <w:bCs/>
          <w:sz w:val="26"/>
          <w:szCs w:val="26"/>
        </w:rPr>
        <w:t>: Trỏ đến phần tử tiếp theo trong danh sách.</w:t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  <w:t xml:space="preserve"> Cài đặt chi tiết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  <w:t>Định nghĩa cấu trúc danh sách liên kết</w:t>
      </w:r>
    </w:p>
    <w:p>
      <w:pPr>
        <w:numPr>
          <w:numId w:val="0"/>
        </w:numPr>
        <w:ind w:left="420" w:leftChars="0"/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  <w:t xml:space="preserve">- </w:t>
      </w:r>
      <w:r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  <w:tab/>
        <w:t>Cấu trúc của 1 Node gồm:</w:t>
      </w:r>
    </w:p>
    <w:p>
      <w:pPr>
        <w:numPr>
          <w:numId w:val="0"/>
        </w:numPr>
        <w:ind w:left="420" w:leftChars="0"/>
        <w:jc w:val="center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6"/>
          <w:szCs w:val="26"/>
        </w:rPr>
        <w:drawing>
          <wp:inline distT="0" distB="0" distL="114300" distR="114300">
            <wp:extent cx="4581525" cy="1228725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</w:rPr>
        <w:t xml:space="preserve">Mỗi </w:t>
      </w: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>Node</w:t>
      </w:r>
      <w:r>
        <w:rPr>
          <w:rFonts w:hint="default" w:ascii="Times New Roman" w:hAnsi="Times New Roman" w:cs="Times New Roman"/>
          <w:b w:val="0"/>
          <w:bCs/>
          <w:sz w:val="26"/>
          <w:szCs w:val="26"/>
        </w:rPr>
        <w:t xml:space="preserve"> chứa một số nguyên (</w:t>
      </w: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>value</w:t>
      </w:r>
      <w:r>
        <w:rPr>
          <w:rFonts w:hint="default" w:ascii="Times New Roman" w:hAnsi="Times New Roman" w:cs="Times New Roman"/>
          <w:b w:val="0"/>
          <w:bCs/>
          <w:sz w:val="26"/>
          <w:szCs w:val="26"/>
        </w:rPr>
        <w:t xml:space="preserve">) và một con trỏ </w:t>
      </w: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>next</w:t>
      </w:r>
      <w:r>
        <w:rPr>
          <w:rFonts w:hint="default" w:ascii="Times New Roman" w:hAnsi="Times New Roman" w:cs="Times New Roman"/>
          <w:b w:val="0"/>
          <w:bCs/>
          <w:sz w:val="26"/>
          <w:szCs w:val="26"/>
        </w:rPr>
        <w:t xml:space="preserve"> trỏ đến phần tử tiếp theo.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</w:rPr>
        <w:t xml:space="preserve">Khi khởi tạo, </w:t>
      </w: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>next = nullptr</w:t>
      </w:r>
      <w:r>
        <w:rPr>
          <w:rFonts w:hint="default" w:ascii="Times New Roman" w:hAnsi="Times New Roman" w:cs="Times New Roman"/>
          <w:b w:val="0"/>
          <w:bCs/>
          <w:sz w:val="26"/>
          <w:szCs w:val="26"/>
        </w:rPr>
        <w:t>, vì chưa có phần tử nào tiếp theo.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</w:pPr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  <w:tab/>
        <w:t>- Lớp quản lý dánh sách liên kết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</w:rPr>
        <w:drawing>
          <wp:inline distT="0" distB="0" distL="114300" distR="114300">
            <wp:extent cx="3771900" cy="1152525"/>
            <wp:effectExtent l="0" t="0" r="762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jc w:val="both"/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</w:pPr>
    </w:p>
    <w:p>
      <w:pPr>
        <w:numPr>
          <w:ilvl w:val="1"/>
          <w:numId w:val="11"/>
        </w:numPr>
        <w:ind w:left="840" w:leftChars="0" w:hanging="420" w:firstLineChars="0"/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  <w:t>Cài đặt các thao tác trên danh sách</w:t>
      </w:r>
    </w:p>
    <w:p>
      <w:pPr>
        <w:numPr>
          <w:numId w:val="0"/>
        </w:numPr>
        <w:ind w:left="420" w:leftChars="0"/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  <w:t xml:space="preserve">- </w:t>
      </w:r>
      <w:r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  <w:tab/>
        <w:t>thêm phần tử  vào cuối danh sách</w:t>
      </w:r>
    </w:p>
    <w:p>
      <w:pPr>
        <w:numPr>
          <w:numId w:val="0"/>
        </w:numPr>
        <w:ind w:left="420" w:leftChars="0"/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</w:pPr>
    </w:p>
    <w:p>
      <w:pPr>
        <w:numPr>
          <w:numId w:val="0"/>
        </w:numPr>
        <w:ind w:left="420" w:leftChars="0"/>
        <w:jc w:val="center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</w:rPr>
        <w:drawing>
          <wp:inline distT="0" distB="0" distL="114300" distR="114300">
            <wp:extent cx="4295775" cy="2286000"/>
            <wp:effectExtent l="0" t="0" r="190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jc w:val="center"/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</w:pPr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</w:rPr>
        <w:t xml:space="preserve">Nếu danh sách rỗng, </w:t>
      </w: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>head</w:t>
      </w:r>
      <w:r>
        <w:rPr>
          <w:rFonts w:hint="default" w:ascii="Times New Roman" w:hAnsi="Times New Roman" w:cs="Times New Roman"/>
          <w:b w:val="0"/>
          <w:bCs/>
          <w:sz w:val="26"/>
          <w:szCs w:val="26"/>
        </w:rPr>
        <w:t xml:space="preserve"> sẽ trỏ đến phần tử mới.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</w:rPr>
        <w:t xml:space="preserve">Nếu danh sách có phần tử, ta </w:t>
      </w:r>
      <w:r>
        <w:rPr>
          <w:rStyle w:val="92"/>
          <w:rFonts w:hint="default" w:ascii="Times New Roman" w:hAnsi="Times New Roman" w:cs="Times New Roman"/>
          <w:b w:val="0"/>
          <w:bCs/>
          <w:sz w:val="26"/>
          <w:szCs w:val="26"/>
        </w:rPr>
        <w:t>duyệt đến cuối danh sách</w:t>
      </w:r>
      <w:r>
        <w:rPr>
          <w:rFonts w:hint="default" w:ascii="Times New Roman" w:hAnsi="Times New Roman" w:cs="Times New Roman"/>
          <w:b w:val="0"/>
          <w:bCs/>
          <w:sz w:val="26"/>
          <w:szCs w:val="26"/>
        </w:rPr>
        <w:t xml:space="preserve"> rồi thêm phần tử mới vào.</w:t>
      </w:r>
    </w:p>
    <w:p>
      <w:pPr>
        <w:numPr>
          <w:numId w:val="0"/>
        </w:numPr>
        <w:ind w:left="420" w:leftChars="0"/>
        <w:jc w:val="both"/>
        <w:rPr>
          <w:rFonts w:hint="default" w:ascii="Times New Roman" w:hAnsi="Times New Roman" w:eastAsia="SimSun" w:cs="Times New Roman"/>
          <w:b w:val="0"/>
          <w:bCs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  <w:t>-</w:t>
      </w:r>
      <w:r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  <w:tab/>
      </w:r>
      <w:r>
        <w:rPr>
          <w:rFonts w:hint="default" w:ascii="Times New Roman" w:hAnsi="Times New Roman" w:eastAsia="SimSun" w:cs="Times New Roman"/>
          <w:b w:val="0"/>
          <w:bCs/>
          <w:sz w:val="26"/>
          <w:szCs w:val="26"/>
        </w:rPr>
        <w:t>Xóa một phần tử khỏi danh sách</w:t>
      </w:r>
    </w:p>
    <w:p>
      <w:pPr>
        <w:numPr>
          <w:numId w:val="0"/>
        </w:numPr>
        <w:ind w:left="420" w:leftChars="0"/>
        <w:jc w:val="both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</w:rPr>
        <w:drawing>
          <wp:inline distT="0" distB="0" distL="114300" distR="114300">
            <wp:extent cx="5269230" cy="4766945"/>
            <wp:effectExtent l="0" t="0" r="3810" b="317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6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</w:rPr>
        <w:t xml:space="preserve">Trường hợp phần tử cần xóa là phần tử đầu tiên, cập nhật </w:t>
      </w: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>head</w:t>
      </w:r>
      <w:r>
        <w:rPr>
          <w:rFonts w:hint="default" w:ascii="Times New Roman" w:hAnsi="Times New Roman" w:cs="Times New Roman"/>
          <w:b w:val="0"/>
          <w:bCs/>
          <w:sz w:val="26"/>
          <w:szCs w:val="26"/>
        </w:rPr>
        <w:t>.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</w:rPr>
        <w:t xml:space="preserve">Nếu phần tử cần xóa nằm bên trong, ta </w:t>
      </w:r>
      <w:r>
        <w:rPr>
          <w:rStyle w:val="92"/>
          <w:rFonts w:hint="default" w:ascii="Times New Roman" w:hAnsi="Times New Roman" w:cs="Times New Roman"/>
          <w:b w:val="0"/>
          <w:bCs/>
          <w:sz w:val="26"/>
          <w:szCs w:val="26"/>
        </w:rPr>
        <w:t>duyệt danh sách</w:t>
      </w:r>
      <w:r>
        <w:rPr>
          <w:rFonts w:hint="default" w:ascii="Times New Roman" w:hAnsi="Times New Roman" w:cs="Times New Roman"/>
          <w:b w:val="0"/>
          <w:bCs/>
          <w:sz w:val="26"/>
          <w:szCs w:val="26"/>
        </w:rPr>
        <w:t>, tìm phần tử đó rồi cập nhật liên kết.</w:t>
      </w:r>
    </w:p>
    <w:p>
      <w:pPr>
        <w:numPr>
          <w:numId w:val="0"/>
        </w:numPr>
        <w:ind w:left="420" w:leftChars="0"/>
        <w:jc w:val="both"/>
        <w:rPr>
          <w:rFonts w:hint="default" w:ascii="Times New Roman" w:hAnsi="Times New Roman" w:eastAsia="SimSun" w:cs="Times New Roman"/>
          <w:b w:val="0"/>
          <w:bCs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  <w:t>-</w:t>
      </w:r>
      <w:r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  <w:tab/>
      </w:r>
      <w:r>
        <w:rPr>
          <w:rFonts w:hint="default" w:ascii="Times New Roman" w:hAnsi="Times New Roman" w:eastAsia="SimSun" w:cs="Times New Roman"/>
          <w:b w:val="0"/>
          <w:bCs/>
          <w:sz w:val="26"/>
          <w:szCs w:val="26"/>
        </w:rPr>
        <w:t>Gộp danh sách thứ hai vào danh sách thứ nhất</w:t>
      </w:r>
    </w:p>
    <w:p>
      <w:pPr>
        <w:numPr>
          <w:numId w:val="0"/>
        </w:numPr>
        <w:ind w:left="420" w:leftChars="0"/>
        <w:jc w:val="both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</w:rPr>
        <w:drawing>
          <wp:inline distT="0" distB="0" distL="114300" distR="114300">
            <wp:extent cx="4305300" cy="2266950"/>
            <wp:effectExtent l="0" t="0" r="7620" b="381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</w:rPr>
        <w:t xml:space="preserve">Nếu danh sách hiện tại rỗng, trỏ </w:t>
      </w: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>head</w:t>
      </w:r>
      <w:r>
        <w:rPr>
          <w:rFonts w:hint="default" w:ascii="Times New Roman" w:hAnsi="Times New Roman" w:cs="Times New Roman"/>
          <w:b w:val="0"/>
          <w:bCs/>
          <w:sz w:val="26"/>
          <w:szCs w:val="26"/>
        </w:rPr>
        <w:t xml:space="preserve"> đến danh sách thứ hai.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</w:rPr>
        <w:t xml:space="preserve">Nếu không, </w:t>
      </w:r>
      <w:r>
        <w:rPr>
          <w:rStyle w:val="92"/>
          <w:rFonts w:hint="default" w:ascii="Times New Roman" w:hAnsi="Times New Roman" w:cs="Times New Roman"/>
          <w:b w:val="0"/>
          <w:bCs/>
          <w:sz w:val="26"/>
          <w:szCs w:val="26"/>
        </w:rPr>
        <w:t>tìm phần tử cuối</w:t>
      </w:r>
      <w:r>
        <w:rPr>
          <w:rFonts w:hint="default" w:ascii="Times New Roman" w:hAnsi="Times New Roman" w:cs="Times New Roman"/>
          <w:b w:val="0"/>
          <w:bCs/>
          <w:sz w:val="26"/>
          <w:szCs w:val="26"/>
        </w:rPr>
        <w:t xml:space="preserve"> rồi gắn danh sách thứ hai vào.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</w:rPr>
        <w:t xml:space="preserve">Đặt </w:t>
      </w: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>otherList.head = nullptr</w:t>
      </w:r>
      <w:r>
        <w:rPr>
          <w:rFonts w:hint="default" w:ascii="Times New Roman" w:hAnsi="Times New Roman" w:cs="Times New Roman"/>
          <w:b w:val="0"/>
          <w:bCs/>
          <w:sz w:val="26"/>
          <w:szCs w:val="26"/>
        </w:rPr>
        <w:t xml:space="preserve"> để tránh trỏ trùng.</w:t>
      </w:r>
    </w:p>
    <w:p>
      <w:pPr>
        <w:numPr>
          <w:numId w:val="0"/>
        </w:numPr>
        <w:ind w:left="420" w:leftChars="0"/>
        <w:jc w:val="both"/>
        <w:rPr>
          <w:rFonts w:hint="default" w:ascii="Times New Roman" w:hAnsi="Times New Roman" w:eastAsia="SimSun" w:cs="Times New Roman"/>
          <w:b w:val="0"/>
          <w:bCs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  <w:t>-</w:t>
      </w:r>
      <w:r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  <w:tab/>
      </w:r>
      <w:r>
        <w:rPr>
          <w:rFonts w:hint="default" w:ascii="Times New Roman" w:hAnsi="Times New Roman" w:eastAsia="SimSun" w:cs="Times New Roman"/>
          <w:b w:val="0"/>
          <w:bCs/>
          <w:sz w:val="26"/>
          <w:szCs w:val="26"/>
        </w:rPr>
        <w:t>Xuất danh sách</w:t>
      </w:r>
    </w:p>
    <w:p>
      <w:pPr>
        <w:numPr>
          <w:numId w:val="0"/>
        </w:numPr>
        <w:ind w:left="420" w:leftChars="0"/>
        <w:jc w:val="both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</w:rPr>
        <w:drawing>
          <wp:inline distT="0" distB="0" distL="114300" distR="114300">
            <wp:extent cx="3400425" cy="1895475"/>
            <wp:effectExtent l="0" t="0" r="13335" b="9525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jc w:val="both"/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 w:val="0"/>
          <w:bCs/>
          <w:sz w:val="26"/>
          <w:szCs w:val="26"/>
        </w:rPr>
        <w:t>Duyệt từng phần tử trong danh sách và in ra màn hình.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  <w:t>Kiểm thử chương trình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  <w:tab/>
        <w:t>Cho 1 dãy số nguyên gồm 10, sau đó chọn 1 số cần xóa lập tức in ra dãy số mới không còn số đã xóa trong dãy số. Sau đó nhập 5 số nguyên bất kì, sau khi nhập xong sẽ gộp 2 dãy số lại với nhau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 w:val="0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30"/>
          <w:szCs w:val="30"/>
          <w:lang w:val="en-US"/>
        </w:rPr>
        <w:t>Câu 2:</w:t>
      </w:r>
    </w:p>
    <w:p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92"/>
          <w:rFonts w:hint="default" w:ascii="Times New Roman" w:hAnsi="Times New Roman" w:cs="Times New Roman"/>
          <w:b w:val="0"/>
          <w:bCs/>
          <w:sz w:val="26"/>
          <w:szCs w:val="26"/>
        </w:rPr>
        <w:t>Danh Sách Liên Kết Sinh Viên - Báo Cáo Chi Tiết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92"/>
          <w:rFonts w:hint="default" w:ascii="Times New Roman" w:hAnsi="Times New Roman" w:cs="Times New Roman"/>
          <w:b w:val="0"/>
          <w:bCs/>
          <w:sz w:val="26"/>
          <w:szCs w:val="26"/>
        </w:rPr>
        <w:t>1. Giới Thiệu Chung</w:t>
      </w:r>
    </w:p>
    <w:p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</w:rPr>
        <w:t>Code này sử dụng danh sách liên kết đơn để quản lý danh sách sinh viên, bao gồm các chức năng chính: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</w:rPr>
        <w:t>Nhập &amp; Xuất danh sách sinh viên.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</w:rPr>
        <w:t>Xóa sinh viên theo tên hoặc địa chỉ.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</w:rPr>
        <w:t>Thêm sinh viên mới.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</w:rPr>
        <w:t>Sắp xếp danh sách bằng Selection Sort sử dụng con trỏ hàm so sánh.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6"/>
          <w:szCs w:val="26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92"/>
          <w:rFonts w:hint="default" w:ascii="Times New Roman" w:hAnsi="Times New Roman" w:cs="Times New Roman"/>
          <w:b w:val="0"/>
          <w:bCs/>
          <w:sz w:val="26"/>
          <w:szCs w:val="26"/>
        </w:rPr>
        <w:t>2. Cấu trúc dữ liệu &amp; Chức năng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92"/>
          <w:rFonts w:hint="default" w:ascii="Times New Roman" w:hAnsi="Times New Roman" w:cs="Times New Roman"/>
          <w:b w:val="0"/>
          <w:bCs/>
          <w:sz w:val="26"/>
          <w:szCs w:val="26"/>
        </w:rPr>
        <w:t>Cấu trúc Sinh Viên</w:t>
      </w:r>
    </w:p>
    <w:p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 w:firstLineChars="0"/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>struct SinhVien {</w:t>
      </w:r>
    </w:p>
    <w:p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 w:firstLineChars="0"/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 xml:space="preserve">    char ten[50], diaChi[70], lop[10];</w:t>
      </w:r>
    </w:p>
    <w:p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 w:firstLineChars="0"/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 xml:space="preserve">    int khoa;</w:t>
      </w:r>
    </w:p>
    <w:p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 w:firstLineChars="0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>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</w:rPr>
        <w:t>Lưu trữ họ tên, địa chỉ, lớp, khóa của sinh viên.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92"/>
          <w:rFonts w:hint="default" w:ascii="Times New Roman" w:hAnsi="Times New Roman" w:cs="Times New Roman"/>
          <w:b w:val="0"/>
          <w:bCs/>
          <w:sz w:val="26"/>
          <w:szCs w:val="26"/>
        </w:rPr>
        <w:t>Cấu trúc Node danh sách liên kết</w:t>
      </w:r>
    </w:p>
    <w:p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 w:firstLineChars="0"/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>struct Nut {</w:t>
      </w:r>
    </w:p>
    <w:p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 w:firstLineChars="0"/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 xml:space="preserve">    SinhVien data;</w:t>
      </w:r>
    </w:p>
    <w:p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 w:firstLineChars="0"/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 xml:space="preserve">    Nut* next;</w:t>
      </w:r>
    </w:p>
    <w:p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 w:firstLineChars="0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>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</w:rPr>
        <w:t>Mỗi node chứa 1 sinh viên và con trỏ tới node kế tiếp.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92"/>
          <w:rFonts w:hint="default" w:ascii="Times New Roman" w:hAnsi="Times New Roman" w:cs="Times New Roman"/>
          <w:b w:val="0"/>
          <w:bCs/>
          <w:sz w:val="26"/>
          <w:szCs w:val="26"/>
        </w:rPr>
        <w:t>Danh sách sinh viên (DanhSach)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</w:rPr>
        <w:t>Thêm sinh viên</w:t>
      </w:r>
    </w:p>
    <w:p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 w:firstLineChars="0"/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>void them(SinhVien sv) {</w:t>
      </w:r>
    </w:p>
    <w:p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 w:firstLineChars="0"/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 xml:space="preserve">    Nut* moi = new Nut{sv, nullptr};</w:t>
      </w:r>
    </w:p>
    <w:p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 w:firstLineChars="0"/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 xml:space="preserve">    if (!head) head = moi;</w:t>
      </w:r>
    </w:p>
    <w:p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 w:firstLineChars="0"/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 xml:space="preserve">    else {</w:t>
      </w:r>
    </w:p>
    <w:p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 w:firstLineChars="0"/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 xml:space="preserve">        Nut* temp = head;</w:t>
      </w:r>
    </w:p>
    <w:p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 w:firstLineChars="0"/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 xml:space="preserve">        while (temp-&gt;next) temp = temp-&gt;next;</w:t>
      </w:r>
    </w:p>
    <w:p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 w:firstLineChars="0"/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 xml:space="preserve">        temp-&gt;next = moi;</w:t>
      </w:r>
    </w:p>
    <w:p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 w:firstLineChars="0"/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 xml:space="preserve">    }</w:t>
      </w:r>
    </w:p>
    <w:p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 w:firstLineChars="0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</w:rPr>
        <w:t>Thêm sinh viên vào cuối danh sách.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</w:rPr>
        <w:t>Xuất danh sách</w:t>
      </w:r>
    </w:p>
    <w:p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 w:firstLineChars="0"/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>void xuat() {</w:t>
      </w:r>
    </w:p>
    <w:p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 w:firstLineChars="0"/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 xml:space="preserve">    for (Nut* temp = head; temp; temp = temp-&gt;next) temp-&gt;data.xuat();</w:t>
      </w:r>
    </w:p>
    <w:p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 w:firstLineChars="0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</w:rPr>
        <w:t>Duyệt danh sách và in thông tin sinh viên.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</w:rPr>
        <w:t>Xóa sinh viên theo điều kiện</w:t>
      </w:r>
    </w:p>
    <w:p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 w:firstLineChars="0"/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>void xoa(bool (*dieuKien)(SinhVien)) {</w:t>
      </w:r>
    </w:p>
    <w:p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 w:firstLineChars="0"/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 xml:space="preserve">    while (head &amp;&amp; dieuKien(head-&gt;data)) {</w:t>
      </w:r>
    </w:p>
    <w:p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 w:firstLineChars="0"/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 xml:space="preserve">        Nut* temp = head;</w:t>
      </w:r>
    </w:p>
    <w:p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 w:firstLineChars="0"/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 xml:space="preserve">        head = head-&gt;next;</w:t>
      </w:r>
    </w:p>
    <w:p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 w:firstLineChars="0"/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 xml:space="preserve">        delete temp;</w:t>
      </w:r>
    </w:p>
    <w:p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 w:firstLineChars="0"/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 xml:space="preserve">    }</w:t>
      </w:r>
    </w:p>
    <w:p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 w:firstLineChars="0"/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 xml:space="preserve">    </w:t>
      </w:r>
    </w:p>
    <w:p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 w:firstLineChars="0"/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 xml:space="preserve">    for (Nut* temp = head; temp &amp;&amp; temp-&gt;next;) {</w:t>
      </w:r>
    </w:p>
    <w:p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 w:firstLineChars="0"/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 xml:space="preserve">        if (dieuKien(temp-&gt;next-&gt;data)) {</w:t>
      </w:r>
    </w:p>
    <w:p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 w:firstLineChars="0"/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 xml:space="preserve">            Nut* xoaNut = temp-&gt;next;</w:t>
      </w:r>
    </w:p>
    <w:p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 w:firstLineChars="0"/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 xml:space="preserve">            temp-&gt;next = temp-&gt;next-&gt;next;</w:t>
      </w:r>
    </w:p>
    <w:p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 w:firstLineChars="0"/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 xml:space="preserve">            delete xoaNut;</w:t>
      </w:r>
    </w:p>
    <w:p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 w:firstLineChars="0"/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 xml:space="preserve">        } else temp = temp-&gt;next;</w:t>
      </w:r>
    </w:p>
    <w:p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 w:firstLineChars="0"/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 xml:space="preserve">    }</w:t>
      </w:r>
    </w:p>
    <w:p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 w:firstLineChars="0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</w:rPr>
        <w:t>Dùng con trỏ hàm để xóa linh hoạt theo tên hoặc địa chỉ.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</w:rPr>
        <w:t>Sắp xếp danh sách</w:t>
      </w:r>
    </w:p>
    <w:p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 w:firstLineChars="0"/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>void sapXep(bool (*soSanh)(SinhVien, SinhVien)) {</w:t>
      </w:r>
    </w:p>
    <w:p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 w:firstLineChars="0"/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 xml:space="preserve">    for (Nut* i = head; i &amp;&amp; i-&gt;next; i = i-&gt;next) {</w:t>
      </w:r>
    </w:p>
    <w:p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 w:firstLineChars="0"/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 xml:space="preserve">        Nut* min = i;</w:t>
      </w:r>
    </w:p>
    <w:p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 w:firstLineChars="0"/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 xml:space="preserve">        for (Nut* j = i-&gt;next; j; j = j-&gt;next) {</w:t>
      </w:r>
    </w:p>
    <w:p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 w:firstLineChars="0"/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 xml:space="preserve">            if (soSanh(j-&gt;data, min-&gt;data)) min = j;</w:t>
      </w:r>
    </w:p>
    <w:p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 w:firstLineChars="0"/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 xml:space="preserve">        }</w:t>
      </w:r>
    </w:p>
    <w:p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 w:firstLineChars="0"/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 xml:space="preserve">        swap(i-&gt;data, min-&gt;data);</w:t>
      </w:r>
    </w:p>
    <w:p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 w:firstLineChars="0"/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 xml:space="preserve">    }</w:t>
      </w:r>
    </w:p>
    <w:p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 w:firstLineChars="0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b w:val="0"/>
          <w:bCs/>
          <w:sz w:val="26"/>
          <w:szCs w:val="26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b w:val="0"/>
          <w:bCs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</w:rPr>
        <w:t>Sắp xếp danh sách bằng Selection Sort.</w:t>
      </w:r>
    </w:p>
    <w:p>
      <w:pPr>
        <w:rPr>
          <w:rFonts w:hint="default" w:ascii="Times New Roman" w:hAnsi="Times New Roman" w:cs="Times New Roman"/>
          <w:b w:val="0"/>
          <w:bCs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7"/>
                            <w:rPr>
                              <w:rFonts w:hint="default"/>
                              <w:lang w:val="en-US"/>
                            </w:rPr>
                          </w:pPr>
                        </w:p>
                        <w:p>
                          <w:pPr>
                            <w:pStyle w:val="37"/>
                            <w:rPr>
                              <w:rFonts w:hint="default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qA7vqC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7"/>
                      <w:rPr>
                        <w:rFonts w:hint="default"/>
                        <w:lang w:val="en-US"/>
                      </w:rPr>
                    </w:pPr>
                  </w:p>
                  <w:p>
                    <w:pPr>
                      <w:pStyle w:val="37"/>
                      <w:rPr>
                        <w:rFonts w:hint="default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53BA3D06"/>
    <w:multiLevelType w:val="multilevel"/>
    <w:tmpl w:val="53BA3D06"/>
    <w:lvl w:ilvl="0" w:tentative="0">
      <w:start w:val="1"/>
      <w:numFmt w:val="decimal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A654AEA"/>
    <w:rsid w:val="209544BB"/>
    <w:rsid w:val="5B8B5905"/>
    <w:rsid w:val="65014CBF"/>
    <w:rsid w:val="6550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6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2024-11-25T08:50:00Z</dcterms:created>
  <dc:creator>Sơn Huỳnh Phạm Hoàng (Rô)</dc:creator>
  <cp:lastModifiedBy>Sơn Huỳnh Phạm Hoàng (Rô)</cp:lastModifiedBy>
  <dcterms:modified xsi:type="dcterms:W3CDTF">2025-03-14T16:12:26Z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33B840851A414B49A6E67535585878C9_12</vt:lpwstr>
  </property>
</Properties>
</file>