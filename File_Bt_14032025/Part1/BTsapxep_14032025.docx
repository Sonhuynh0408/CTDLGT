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sz w:val="24"/>
          <w:szCs w:val="24"/>
        </w:rPr>
        <mc:AlternateContent>
          <mc:Choice Requires="wps">
            <w:drawing>
              <wp:anchor distT="0" distB="0" distL="114300" distR="114300" simplePos="0" relativeHeight="251660288" behindDoc="1" locked="0" layoutInCell="1" allowOverlap="1">
                <wp:simplePos x="0" y="0"/>
                <wp:positionH relativeFrom="column">
                  <wp:posOffset>-559435</wp:posOffset>
                </wp:positionH>
                <wp:positionV relativeFrom="paragraph">
                  <wp:posOffset>-194310</wp:posOffset>
                </wp:positionV>
                <wp:extent cx="6595110" cy="9245600"/>
                <wp:effectExtent l="19050" t="19050" r="30480" b="31750"/>
                <wp:wrapNone/>
                <wp:docPr id="48" name="Rectangles 48"/>
                <wp:cNvGraphicFramePr/>
                <a:graphic xmlns:a="http://schemas.openxmlformats.org/drawingml/2006/main">
                  <a:graphicData uri="http://schemas.microsoft.com/office/word/2010/wordprocessingShape">
                    <wps:wsp>
                      <wps:cNvSpPr/>
                      <wps:spPr>
                        <a:xfrm>
                          <a:off x="0" y="0"/>
                          <a:ext cx="6595110" cy="9245600"/>
                        </a:xfrm>
                        <a:prstGeom prst="rect">
                          <a:avLst/>
                        </a:prstGeom>
                        <a:solidFill>
                          <a:srgbClr val="FFFFFF"/>
                        </a:solidFill>
                        <a:ln w="38100" cap="flat" cmpd="dbl">
                          <a:solidFill>
                            <a:schemeClr val="tx1"/>
                          </a:solidFill>
                          <a:prstDash val="solid"/>
                          <a:miter/>
                          <a:headEnd type="none" w="med" len="med"/>
                          <a:tailEnd type="none" w="med" len="med"/>
                        </a:ln>
                      </wps:spPr>
                      <wps:txbx>
                        <w:txbxContent>
                          <w:p>
                            <w:pPr>
                              <w:rPr>
                                <w:b/>
                                <w:bCs/>
                                <w:sz w:val="30"/>
                                <w:szCs w:val="30"/>
                              </w:rPr>
                            </w:pPr>
                          </w:p>
                        </w:txbxContent>
                      </wps:txbx>
                      <wps:bodyPr upright="1"/>
                    </wps:wsp>
                  </a:graphicData>
                </a:graphic>
              </wp:anchor>
            </w:drawing>
          </mc:Choice>
          <mc:Fallback>
            <w:pict>
              <v:rect id="_x0000_s1026" o:spid="_x0000_s1026" o:spt="1" style="position:absolute;left:0pt;margin-left:-44.05pt;margin-top:-15.3pt;height:728pt;width:519.3pt;z-index:-251656192;mso-width-relative:page;mso-height-relative:page;" fillcolor="#FFFFFF" filled="t" stroked="t" coordsize="21600,21600" o:gfxdata="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9Hpdk2AAAAAwBAAAPAAAAAAAAAAEAIAAAACIAAABkcnMvZG93bnJl&#10;di54bWxQSwECFAAUAAAACACHTuJAEVCy6f0BAAAxBAAADgAAAAAAAAABACAAAAAnAQAAZHJzL2Uy&#10;b0RvYy54bWxQSwUGAAAAAAYABgBZAQAAlgUAAAAA&#10;">
                <v:fill on="t" focussize="0,0"/>
                <v:stroke weight="3pt" color="#000000 [3213]" linestyle="thinThin" joinstyle="miter"/>
                <v:imagedata o:title=""/>
                <o:lock v:ext="edit" aspectratio="f"/>
                <v:textbox>
                  <w:txbxContent>
                    <w:p>
                      <w:pPr>
                        <w:rPr>
                          <w:b/>
                          <w:bCs/>
                          <w:sz w:val="30"/>
                          <w:szCs w:val="30"/>
                        </w:rPr>
                      </w:pPr>
                    </w:p>
                  </w:txbxContent>
                </v:textbox>
              </v:rect>
            </w:pict>
          </mc:Fallback>
        </mc:AlternateContent>
      </w:r>
      <w:r>
        <w:rPr>
          <w:rFonts w:hint="default" w:ascii="Times New Roman" w:hAnsi="Times New Roman" w:cs="Times New Roman"/>
          <w:b/>
          <w:bCs/>
          <w:sz w:val="24"/>
          <w:szCs w:val="24"/>
          <w:lang w:val="en-US"/>
        </w:rPr>
        <w:t>TRƯỜNG ĐẠI HỌC SÀI GÒN</w:t>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KHOA CÔNG NGHỆ THÔNG TIN</w:t>
      </w:r>
    </w:p>
    <w:p>
      <w:pPr>
        <w:jc w:val="cente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p>
    <w:p>
      <w:pPr>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2495550" cy="2495550"/>
            <wp:effectExtent l="0" t="0" r="3810" b="381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2495550" cy="2495550"/>
                    </a:xfrm>
                    <a:prstGeom prst="rect">
                      <a:avLst/>
                    </a:prstGeom>
                    <a:noFill/>
                    <a:ln w="9525">
                      <a:noFill/>
                    </a:ln>
                  </pic:spPr>
                </pic:pic>
              </a:graphicData>
            </a:graphic>
          </wp:inline>
        </w:drawing>
      </w:r>
    </w:p>
    <w:p>
      <w:pPr>
        <w:jc w:val="center"/>
        <w:rPr>
          <w:rFonts w:hint="default" w:ascii="Times New Roman" w:hAnsi="Times New Roman" w:eastAsia="SimSun" w:cs="Times New Roman"/>
          <w:sz w:val="24"/>
          <w:szCs w:val="24"/>
        </w:rPr>
      </w:pPr>
    </w:p>
    <w:p>
      <w:pPr>
        <w:jc w:val="center"/>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40"/>
          <w:szCs w:val="40"/>
          <w:lang w:val="en-US"/>
        </w:rPr>
        <w:t xml:space="preserve">BÁO CÁO </w:t>
      </w:r>
    </w:p>
    <w:p>
      <w:pPr>
        <w:jc w:val="center"/>
        <w:rPr>
          <w:rFonts w:hint="default" w:ascii="Times New Roman" w:hAnsi="Times New Roman" w:eastAsia="SimSun" w:cs="Times New Roman"/>
          <w:b/>
          <w:bCs/>
          <w:sz w:val="24"/>
          <w:szCs w:val="24"/>
          <w:lang w:val="vi-VN"/>
        </w:rPr>
      </w:pPr>
    </w:p>
    <w:p>
      <w:pPr>
        <w:jc w:val="center"/>
        <w:rPr>
          <w:rFonts w:hint="default" w:ascii="Times New Roman" w:hAnsi="Times New Roman" w:eastAsia="SimSun" w:cs="Times New Roman"/>
          <w:sz w:val="36"/>
          <w:szCs w:val="36"/>
          <w:lang w:val="en-US"/>
        </w:rPr>
      </w:pPr>
      <w:r>
        <w:rPr>
          <w:rFonts w:hint="default" w:ascii="Times New Roman" w:hAnsi="Times New Roman" w:eastAsia="SimSun" w:cs="Times New Roman"/>
          <w:b/>
          <w:bCs/>
          <w:sz w:val="36"/>
          <w:szCs w:val="36"/>
          <w:lang w:val="en-US"/>
        </w:rPr>
        <w:t>HỌC PHẦN:</w:t>
      </w:r>
      <w:r>
        <w:rPr>
          <w:rFonts w:hint="default" w:ascii="Times New Roman" w:hAnsi="Times New Roman" w:eastAsia="SimSun" w:cs="Times New Roman"/>
          <w:sz w:val="36"/>
          <w:szCs w:val="36"/>
          <w:lang w:val="en-US"/>
        </w:rPr>
        <w:t xml:space="preserve"> CẤU TRÚC DỮ LIỆU &amp; GIẢI THUẬT</w:t>
      </w:r>
    </w:p>
    <w:p>
      <w:pPr>
        <w:jc w:val="center"/>
        <w:rPr>
          <w:rFonts w:hint="default" w:ascii="Times New Roman" w:hAnsi="Times New Roman" w:eastAsia="SimSun" w:cs="Times New Roman"/>
          <w:sz w:val="36"/>
          <w:szCs w:val="36"/>
          <w:lang w:val="en-US"/>
        </w:rPr>
      </w:pPr>
    </w:p>
    <w:p>
      <w:pPr>
        <w:jc w:val="center"/>
        <w:rPr>
          <w:rFonts w:hint="default" w:ascii="Times New Roman" w:hAnsi="Times New Roman" w:eastAsia="SimSun" w:cs="Times New Roman"/>
          <w:sz w:val="30"/>
          <w:szCs w:val="30"/>
          <w:lang w:val="en-US"/>
        </w:rPr>
      </w:pPr>
      <w:r>
        <w:rPr>
          <w:rFonts w:hint="default" w:ascii="Times New Roman" w:hAnsi="Times New Roman" w:eastAsia="SimSun" w:cs="Times New Roman"/>
          <w:sz w:val="30"/>
          <w:szCs w:val="30"/>
          <w:lang w:val="en-US"/>
        </w:rPr>
        <w:t>Bài tập sắp xếp</w:t>
      </w:r>
    </w:p>
    <w:p>
      <w:pPr>
        <w:jc w:val="center"/>
        <w:rPr>
          <w:rFonts w:hint="default" w:ascii="Times New Roman" w:hAnsi="Times New Roman" w:eastAsia="SimSun" w:cs="Times New Roman"/>
          <w:sz w:val="30"/>
          <w:szCs w:val="30"/>
          <w:lang w:val="en-US"/>
        </w:rPr>
      </w:pPr>
    </w:p>
    <w:p>
      <w:pPr>
        <w:jc w:val="center"/>
        <w:rPr>
          <w:rFonts w:hint="default" w:ascii="Times New Roman" w:hAnsi="Times New Roman" w:eastAsia="SimSun" w:cs="Times New Roman"/>
          <w:sz w:val="30"/>
          <w:szCs w:val="30"/>
          <w:lang w:val="en-US"/>
        </w:rPr>
      </w:pPr>
    </w:p>
    <w:tbl>
      <w:tblPr>
        <w:tblStyle w:val="111"/>
        <w:tblpPr w:leftFromText="180" w:rightFromText="180" w:vertAnchor="text" w:horzAnchor="page" w:tblpX="1921" w:tblpY="350"/>
        <w:tblOverlap w:val="never"/>
        <w:tblW w:w="87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4"/>
        <w:gridCol w:w="1488"/>
        <w:gridCol w:w="3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jc w:val="center"/>
        </w:trPr>
        <w:tc>
          <w:tcPr>
            <w:tcW w:w="3444" w:type="dxa"/>
          </w:tcPr>
          <w:p>
            <w:pPr>
              <w:widowControl w:val="0"/>
              <w:jc w:val="left"/>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vertAlign w:val="baseline"/>
                <w:lang w:val="en-US"/>
              </w:rPr>
              <w:t>Sinh viên thực hiện</w:t>
            </w:r>
          </w:p>
        </w:tc>
        <w:tc>
          <w:tcPr>
            <w:tcW w:w="1488" w:type="dxa"/>
          </w:tcPr>
          <w:p>
            <w:pPr>
              <w:widowControl w:val="0"/>
              <w:jc w:val="center"/>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vertAlign w:val="baseline"/>
                <w:lang w:val="en-US"/>
              </w:rPr>
              <w:t>MSSV</w:t>
            </w:r>
          </w:p>
        </w:tc>
        <w:tc>
          <w:tcPr>
            <w:tcW w:w="3768" w:type="dxa"/>
          </w:tcPr>
          <w:p>
            <w:pPr>
              <w:widowControl w:val="0"/>
              <w:jc w:val="center"/>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vertAlign w:val="baseline"/>
                <w:lang w:val="en-US"/>
              </w:rPr>
              <w:t>Nhiệm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jc w:val="center"/>
        </w:trPr>
        <w:tc>
          <w:tcPr>
            <w:tcW w:w="3444" w:type="dxa"/>
          </w:tcPr>
          <w:p>
            <w:pPr>
              <w:widowControl w:val="0"/>
              <w:jc w:val="cente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Huỳnh Phạm Hoàng Sơn</w:t>
            </w:r>
          </w:p>
        </w:tc>
        <w:tc>
          <w:tcPr>
            <w:tcW w:w="1488" w:type="dxa"/>
          </w:tcPr>
          <w:p>
            <w:pPr>
              <w:widowControl w:val="0"/>
              <w:jc w:val="cente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3121411184</w:t>
            </w:r>
          </w:p>
        </w:tc>
        <w:tc>
          <w:tcPr>
            <w:tcW w:w="3768" w:type="dxa"/>
          </w:tcPr>
          <w:p>
            <w:pPr>
              <w:widowControl w:val="0"/>
              <w:jc w:val="cente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Câu hỏi và bài tập cơ sở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jc w:val="center"/>
        </w:trPr>
        <w:tc>
          <w:tcPr>
            <w:tcW w:w="3444" w:type="dxa"/>
          </w:tcPr>
          <w:p>
            <w:pPr>
              <w:widowControl w:val="0"/>
              <w:jc w:val="cente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Vũ Bình Phước</w:t>
            </w:r>
          </w:p>
        </w:tc>
        <w:tc>
          <w:tcPr>
            <w:tcW w:w="1488" w:type="dxa"/>
          </w:tcPr>
          <w:p>
            <w:pPr>
              <w:widowControl w:val="0"/>
              <w:jc w:val="cente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3121411171</w:t>
            </w:r>
          </w:p>
        </w:tc>
        <w:tc>
          <w:tcPr>
            <w:tcW w:w="3768" w:type="dxa"/>
          </w:tcPr>
          <w:p>
            <w:pPr>
              <w:widowControl w:val="0"/>
              <w:jc w:val="cente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Câu hỏi và bài tập ứng dụng</w:t>
            </w:r>
          </w:p>
        </w:tc>
      </w:tr>
    </w:tbl>
    <w:p>
      <w:pPr>
        <w:jc w:val="center"/>
        <w:rPr>
          <w:rFonts w:hint="default" w:ascii="Times New Roman" w:hAnsi="Times New Roman" w:eastAsia="SimSun" w:cs="Times New Roman"/>
          <w:sz w:val="24"/>
          <w:szCs w:val="24"/>
          <w:lang w:val="en-US"/>
        </w:rPr>
      </w:pPr>
    </w:p>
    <w:p>
      <w:pPr>
        <w:jc w:val="center"/>
        <w:rPr>
          <w:rFonts w:hint="default" w:ascii="Times New Roman" w:hAnsi="Times New Roman" w:eastAsia="SimSun" w:cs="Times New Roman"/>
          <w:sz w:val="24"/>
          <w:szCs w:val="24"/>
          <w:lang w:val="en-US"/>
        </w:rPr>
      </w:pPr>
    </w:p>
    <w:p>
      <w:pPr>
        <w:jc w:val="center"/>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ab/>
      </w:r>
      <w:r>
        <w:rPr>
          <w:rFonts w:hint="default" w:ascii="Times New Roman" w:hAnsi="Times New Roman" w:eastAsia="SimSun" w:cs="Times New Roman"/>
          <w:sz w:val="24"/>
          <w:szCs w:val="24"/>
          <w:lang w:val="vi-VN"/>
        </w:rPr>
        <w:tab/>
      </w:r>
      <w:r>
        <w:rPr>
          <w:rFonts w:hint="default" w:ascii="Times New Roman" w:hAnsi="Times New Roman" w:eastAsia="SimSun" w:cs="Times New Roman"/>
          <w:sz w:val="24"/>
          <w:szCs w:val="24"/>
          <w:lang w:val="vi-VN"/>
        </w:rPr>
        <w:tab/>
      </w:r>
      <w:r>
        <w:rPr>
          <w:rFonts w:hint="default" w:ascii="Times New Roman" w:hAnsi="Times New Roman" w:eastAsia="SimSun" w:cs="Times New Roman"/>
          <w:sz w:val="24"/>
          <w:szCs w:val="24"/>
          <w:lang w:val="vi-VN"/>
        </w:rPr>
        <w:tab/>
      </w:r>
    </w:p>
    <w:p>
      <w:pPr>
        <w:jc w:val="center"/>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p>
    <w:p>
      <w:pPr>
        <w:jc w:val="center"/>
        <w:rPr>
          <w:rFonts w:hint="default" w:ascii="Times New Roman" w:hAnsi="Times New Roman" w:eastAsia="SimSun" w:cs="Times New Roman"/>
          <w:sz w:val="24"/>
          <w:szCs w:val="24"/>
          <w:lang w:val="en-US"/>
        </w:rPr>
      </w:pPr>
    </w:p>
    <w:p>
      <w:pPr>
        <w:jc w:val="center"/>
        <w:rPr>
          <w:rFonts w:hint="default" w:ascii="Times New Roman" w:hAnsi="Times New Roman" w:eastAsia="SimSun" w:cs="Times New Roman"/>
          <w:sz w:val="24"/>
          <w:szCs w:val="24"/>
          <w:lang w:val="en-US"/>
        </w:rPr>
      </w:pPr>
    </w:p>
    <w:p>
      <w:pPr>
        <w:jc w:val="center"/>
        <w:rPr>
          <w:rFonts w:hint="default" w:ascii="Times New Roman" w:hAnsi="Times New Roman" w:eastAsia="SimSun" w:cs="Times New Roman"/>
          <w:sz w:val="24"/>
          <w:szCs w:val="24"/>
          <w:lang w:val="en-US"/>
        </w:rPr>
      </w:pPr>
    </w:p>
    <w:p>
      <w:pPr>
        <w:jc w:val="center"/>
        <w:rPr>
          <w:rFonts w:hint="default" w:ascii="Times New Roman" w:hAnsi="Times New Roman" w:eastAsia="SimSun" w:cs="Times New Roman"/>
          <w:sz w:val="24"/>
          <w:szCs w:val="24"/>
          <w:lang w:val="en-US"/>
        </w:rPr>
      </w:pPr>
    </w:p>
    <w:p>
      <w:pPr>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Giảng viên môn học: ĐỖ NHƯ TÀI</w:t>
      </w:r>
    </w:p>
    <w:p>
      <w:pPr>
        <w:jc w:val="center"/>
        <w:rPr>
          <w:rFonts w:hint="default" w:ascii="Times New Roman" w:hAnsi="Times New Roman" w:eastAsia="SimSun" w:cs="Times New Roman"/>
          <w:sz w:val="24"/>
          <w:szCs w:val="24"/>
          <w:lang w:val="en-US"/>
        </w:rPr>
      </w:pPr>
    </w:p>
    <w:p>
      <w:pPr>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TP.HCM ngày 14 tháng 3 năm 2025</w:t>
      </w:r>
    </w:p>
    <w:p>
      <w:pPr>
        <w:jc w:val="center"/>
        <w:rPr>
          <w:rFonts w:hint="default" w:ascii="Times New Roman" w:hAnsi="Times New Roman" w:eastAsia="SimSun" w:cs="Times New Roman"/>
          <w:sz w:val="24"/>
          <w:szCs w:val="24"/>
          <w:lang w:val="en-US"/>
        </w:rPr>
      </w:pPr>
    </w:p>
    <w:p>
      <w:pPr>
        <w:spacing w:line="360" w:lineRule="auto"/>
        <w:jc w:val="center"/>
        <w:rPr>
          <w:rFonts w:hint="default" w:ascii="Times New Roman" w:hAnsi="Times New Roman" w:cs="Times New Roman"/>
          <w:b/>
          <w:bCs/>
          <w:sz w:val="30"/>
          <w:szCs w:val="30"/>
          <w:u w:val="single"/>
          <w:lang w:val="en-US"/>
        </w:rPr>
      </w:pPr>
    </w:p>
    <w:p>
      <w:pPr>
        <w:spacing w:line="360" w:lineRule="auto"/>
        <w:jc w:val="center"/>
        <w:rPr>
          <w:rFonts w:hint="default" w:ascii="Times New Roman" w:hAnsi="Times New Roman" w:cs="Times New Roman"/>
          <w:b/>
          <w:bCs/>
          <w:sz w:val="26"/>
          <w:szCs w:val="26"/>
          <w:u w:val="single"/>
          <w:lang w:val="en-US"/>
        </w:rPr>
        <w:sectPr>
          <w:footerReference r:id="rId3" w:type="default"/>
          <w:pgSz w:w="11906" w:h="16838"/>
          <w:pgMar w:top="1440" w:right="1800" w:bottom="1440" w:left="1800" w:header="720" w:footer="720" w:gutter="0"/>
          <w:pgNumType w:fmt="decimal"/>
          <w:cols w:space="720" w:num="1"/>
          <w:docGrid w:linePitch="360" w:charSpace="0"/>
        </w:sectPr>
      </w:pPr>
    </w:p>
    <w:sdt>
      <w:sdtPr>
        <w:rPr>
          <w:rFonts w:hint="default" w:ascii="Times New Roman" w:hAnsi="Times New Roman" w:eastAsia="SimSun" w:cs="Times New Roman"/>
          <w:b/>
          <w:bCs/>
          <w:i w:val="0"/>
          <w:iCs w:val="0"/>
          <w:sz w:val="30"/>
          <w:szCs w:val="30"/>
          <w:lang w:val="en-US" w:eastAsia="en-US" w:bidi="ar-SA"/>
        </w:rPr>
        <w:id w:val="147482436"/>
        <w15:color w:val="DBDBDB"/>
        <w:docPartObj>
          <w:docPartGallery w:val="Table of Contents"/>
          <w:docPartUnique/>
        </w:docPartObj>
      </w:sdtPr>
      <w:sdtEndPr>
        <w:rPr>
          <w:rFonts w:hint="default" w:ascii="Times New Roman" w:hAnsi="Times New Roman" w:eastAsia="Times New Roman" w:cs="Times New Roman"/>
          <w:b/>
          <w:bCs/>
          <w:sz w:val="26"/>
          <w:szCs w:val="26"/>
          <w:u w:val="single"/>
          <w:lang w:val="en-US" w:eastAsia="en-US" w:bidi="ar-SA"/>
        </w:rPr>
      </w:sdtEndPr>
      <w:sdtContent>
        <w:p>
          <w:pPr>
            <w:spacing w:before="0" w:beforeLines="0" w:after="0" w:afterLines="0" w:line="360" w:lineRule="auto"/>
            <w:ind w:left="0" w:leftChars="0" w:right="0" w:rightChars="0" w:firstLine="0" w:firstLineChars="0"/>
            <w:jc w:val="center"/>
            <w:rPr>
              <w:rFonts w:hint="default" w:ascii="Times New Roman" w:hAnsi="Times New Roman" w:cs="Times New Roman"/>
              <w:b w:val="0"/>
              <w:bCs w:val="0"/>
              <w:i w:val="0"/>
              <w:iCs w:val="0"/>
              <w:sz w:val="26"/>
              <w:szCs w:val="26"/>
            </w:rPr>
          </w:pPr>
          <w:r>
            <w:rPr>
              <w:rFonts w:hint="default" w:ascii="Times New Roman" w:hAnsi="Times New Roman" w:eastAsia="SimSun" w:cs="Times New Roman"/>
              <w:b/>
              <w:bCs/>
              <w:i w:val="0"/>
              <w:iCs w:val="0"/>
              <w:sz w:val="30"/>
              <w:szCs w:val="30"/>
              <w:lang w:val="en-US" w:eastAsia="en-US" w:bidi="ar-SA"/>
            </w:rPr>
            <w:t>Mục lục</w:t>
          </w:r>
          <w:r>
            <w:rPr>
              <w:rFonts w:hint="default" w:ascii="Times New Roman" w:hAnsi="Times New Roman" w:cs="Times New Roman"/>
              <w:b w:val="0"/>
              <w:bCs w:val="0"/>
              <w:i w:val="0"/>
              <w:iCs w:val="0"/>
              <w:sz w:val="26"/>
              <w:szCs w:val="26"/>
              <w:u w:val="single"/>
              <w:lang w:val="en-US"/>
            </w:rPr>
            <w:fldChar w:fldCharType="begin"/>
          </w:r>
          <w:r>
            <w:rPr>
              <w:rFonts w:hint="default" w:ascii="Times New Roman" w:hAnsi="Times New Roman" w:cs="Times New Roman"/>
              <w:b w:val="0"/>
              <w:bCs w:val="0"/>
              <w:i w:val="0"/>
              <w:iCs w:val="0"/>
              <w:sz w:val="26"/>
              <w:szCs w:val="26"/>
              <w:u w:val="single"/>
              <w:lang w:val="en-US"/>
            </w:rPr>
            <w:instrText xml:space="preserve">TOC \o "1-2" \h \u </w:instrText>
          </w:r>
          <w:r>
            <w:rPr>
              <w:rFonts w:hint="default" w:ascii="Times New Roman" w:hAnsi="Times New Roman" w:cs="Times New Roman"/>
              <w:b w:val="0"/>
              <w:bCs w:val="0"/>
              <w:i w:val="0"/>
              <w:iCs w:val="0"/>
              <w:sz w:val="26"/>
              <w:szCs w:val="26"/>
              <w:u w:val="single"/>
              <w:lang w:val="en-US"/>
            </w:rPr>
            <w:fldChar w:fldCharType="separate"/>
          </w:r>
        </w:p>
        <w:p>
          <w:pPr>
            <w:pStyle w:val="251"/>
            <w:tabs>
              <w:tab w:val="right" w:leader="dot" w:pos="8306"/>
            </w:tabs>
            <w:spacing w:line="360" w:lineRule="auto"/>
            <w:jc w:val="center"/>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u w:val="single"/>
              <w:lang w:val="en-US"/>
            </w:rPr>
            <w:fldChar w:fldCharType="begin"/>
          </w:r>
          <w:r>
            <w:rPr>
              <w:rFonts w:hint="default" w:ascii="Times New Roman" w:hAnsi="Times New Roman" w:cs="Times New Roman"/>
              <w:b w:val="0"/>
              <w:bCs w:val="0"/>
              <w:i w:val="0"/>
              <w:iCs w:val="0"/>
              <w:sz w:val="26"/>
              <w:szCs w:val="26"/>
              <w:lang w:val="en-US"/>
            </w:rPr>
            <w:instrText xml:space="preserve"> HYPERLINK \l _Toc22972 </w:instrText>
          </w:r>
          <w:r>
            <w:rPr>
              <w:rFonts w:hint="default" w:ascii="Times New Roman" w:hAnsi="Times New Roman" w:cs="Times New Roman"/>
              <w:b w:val="0"/>
              <w:bCs w:val="0"/>
              <w:i w:val="0"/>
              <w:iCs w:val="0"/>
              <w:sz w:val="26"/>
              <w:szCs w:val="26"/>
              <w:lang w:val="en-US"/>
            </w:rPr>
            <w:fldChar w:fldCharType="separate"/>
          </w:r>
          <w:r>
            <w:rPr>
              <w:rFonts w:hint="default" w:ascii="Times New Roman" w:hAnsi="Times New Roman" w:cs="Times New Roman"/>
              <w:b w:val="0"/>
              <w:bCs w:val="0"/>
              <w:i w:val="0"/>
              <w:iCs w:val="0"/>
              <w:sz w:val="26"/>
              <w:szCs w:val="26"/>
              <w:lang w:val="en-US"/>
            </w:rPr>
            <w:t>Câu hỏi</w:t>
          </w:r>
          <w:r>
            <w:rPr>
              <w:rFonts w:hint="default" w:ascii="Times New Roman" w:hAnsi="Times New Roman" w:cs="Times New Roman"/>
              <w:b w:val="0"/>
              <w:bCs w:val="0"/>
              <w:i w:val="0"/>
              <w:iCs w:val="0"/>
              <w:sz w:val="26"/>
              <w:szCs w:val="26"/>
            </w:rPr>
            <w:tab/>
          </w:r>
          <w:r>
            <w:rPr>
              <w:rFonts w:hint="default" w:ascii="Times New Roman" w:hAnsi="Times New Roman" w:cs="Times New Roman"/>
              <w:b w:val="0"/>
              <w:bCs w:val="0"/>
              <w:i w:val="0"/>
              <w:iCs w:val="0"/>
              <w:sz w:val="26"/>
              <w:szCs w:val="26"/>
            </w:rPr>
            <w:fldChar w:fldCharType="begin"/>
          </w:r>
          <w:r>
            <w:rPr>
              <w:rFonts w:hint="default" w:ascii="Times New Roman" w:hAnsi="Times New Roman" w:cs="Times New Roman"/>
              <w:b w:val="0"/>
              <w:bCs w:val="0"/>
              <w:i w:val="0"/>
              <w:iCs w:val="0"/>
              <w:sz w:val="26"/>
              <w:szCs w:val="26"/>
            </w:rPr>
            <w:instrText xml:space="preserve"> PAGEREF _Toc22972 \h </w:instrText>
          </w:r>
          <w:r>
            <w:rPr>
              <w:rFonts w:hint="default" w:ascii="Times New Roman" w:hAnsi="Times New Roman" w:cs="Times New Roman"/>
              <w:b w:val="0"/>
              <w:bCs w:val="0"/>
              <w:i w:val="0"/>
              <w:iCs w:val="0"/>
              <w:sz w:val="26"/>
              <w:szCs w:val="26"/>
            </w:rPr>
            <w:fldChar w:fldCharType="separate"/>
          </w:r>
          <w:r>
            <w:rPr>
              <w:rFonts w:hint="default" w:ascii="Times New Roman" w:hAnsi="Times New Roman" w:cs="Times New Roman"/>
              <w:b w:val="0"/>
              <w:bCs w:val="0"/>
              <w:i w:val="0"/>
              <w:iCs w:val="0"/>
              <w:sz w:val="26"/>
              <w:szCs w:val="26"/>
            </w:rPr>
            <w:t>1</w:t>
          </w:r>
          <w:r>
            <w:rPr>
              <w:rFonts w:hint="default" w:ascii="Times New Roman" w:hAnsi="Times New Roman" w:cs="Times New Roman"/>
              <w:b w:val="0"/>
              <w:bCs w:val="0"/>
              <w:i w:val="0"/>
              <w:iCs w:val="0"/>
              <w:sz w:val="26"/>
              <w:szCs w:val="26"/>
            </w:rPr>
            <w:fldChar w:fldCharType="end"/>
          </w:r>
          <w:r>
            <w:rPr>
              <w:rFonts w:hint="default" w:ascii="Times New Roman" w:hAnsi="Times New Roman" w:cs="Times New Roman"/>
              <w:b w:val="0"/>
              <w:bCs w:val="0"/>
              <w:i w:val="0"/>
              <w:iCs w:val="0"/>
              <w:sz w:val="26"/>
              <w:szCs w:val="26"/>
              <w:u w:val="single"/>
              <w:lang w:val="en-US"/>
            </w:rPr>
            <w:fldChar w:fldCharType="end"/>
          </w:r>
        </w:p>
        <w:p>
          <w:pPr>
            <w:pStyle w:val="252"/>
            <w:tabs>
              <w:tab w:val="right" w:leader="dot" w:pos="8306"/>
            </w:tabs>
            <w:spacing w:line="360" w:lineRule="auto"/>
            <w:jc w:val="center"/>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u w:val="single"/>
              <w:lang w:val="en-US"/>
            </w:rPr>
            <w:fldChar w:fldCharType="begin"/>
          </w:r>
          <w:r>
            <w:rPr>
              <w:rFonts w:hint="default" w:ascii="Times New Roman" w:hAnsi="Times New Roman" w:cs="Times New Roman"/>
              <w:b w:val="0"/>
              <w:bCs w:val="0"/>
              <w:i w:val="0"/>
              <w:iCs w:val="0"/>
              <w:sz w:val="26"/>
              <w:szCs w:val="26"/>
              <w:lang w:val="en-US"/>
            </w:rPr>
            <w:instrText xml:space="preserve"> HYPERLINK \l _Toc15545 </w:instrText>
          </w:r>
          <w:r>
            <w:rPr>
              <w:rFonts w:hint="default" w:ascii="Times New Roman" w:hAnsi="Times New Roman" w:cs="Times New Roman"/>
              <w:b w:val="0"/>
              <w:bCs w:val="0"/>
              <w:i w:val="0"/>
              <w:iCs w:val="0"/>
              <w:sz w:val="26"/>
              <w:szCs w:val="26"/>
              <w:lang w:val="en-US"/>
            </w:rPr>
            <w:fldChar w:fldCharType="separate"/>
          </w:r>
          <w:r>
            <w:rPr>
              <w:rFonts w:hint="default" w:ascii="Times New Roman" w:hAnsi="Times New Roman" w:cs="Times New Roman"/>
              <w:b w:val="0"/>
              <w:bCs w:val="0"/>
              <w:i w:val="0"/>
              <w:iCs w:val="0"/>
              <w:sz w:val="26"/>
              <w:szCs w:val="26"/>
              <w:lang w:val="en-US"/>
            </w:rPr>
            <w:t>Trả lời</w:t>
          </w:r>
          <w:r>
            <w:rPr>
              <w:rFonts w:hint="default" w:ascii="Times New Roman" w:hAnsi="Times New Roman" w:cs="Times New Roman"/>
              <w:b w:val="0"/>
              <w:bCs w:val="0"/>
              <w:i w:val="0"/>
              <w:iCs w:val="0"/>
              <w:sz w:val="26"/>
              <w:szCs w:val="26"/>
            </w:rPr>
            <w:tab/>
          </w:r>
          <w:r>
            <w:rPr>
              <w:rFonts w:hint="default" w:ascii="Times New Roman" w:hAnsi="Times New Roman" w:cs="Times New Roman"/>
              <w:b w:val="0"/>
              <w:bCs w:val="0"/>
              <w:i w:val="0"/>
              <w:iCs w:val="0"/>
              <w:sz w:val="26"/>
              <w:szCs w:val="26"/>
            </w:rPr>
            <w:fldChar w:fldCharType="begin"/>
          </w:r>
          <w:r>
            <w:rPr>
              <w:rFonts w:hint="default" w:ascii="Times New Roman" w:hAnsi="Times New Roman" w:cs="Times New Roman"/>
              <w:b w:val="0"/>
              <w:bCs w:val="0"/>
              <w:i w:val="0"/>
              <w:iCs w:val="0"/>
              <w:sz w:val="26"/>
              <w:szCs w:val="26"/>
            </w:rPr>
            <w:instrText xml:space="preserve"> PAGEREF _Toc15545 \h </w:instrText>
          </w:r>
          <w:r>
            <w:rPr>
              <w:rFonts w:hint="default" w:ascii="Times New Roman" w:hAnsi="Times New Roman" w:cs="Times New Roman"/>
              <w:b w:val="0"/>
              <w:bCs w:val="0"/>
              <w:i w:val="0"/>
              <w:iCs w:val="0"/>
              <w:sz w:val="26"/>
              <w:szCs w:val="26"/>
            </w:rPr>
            <w:fldChar w:fldCharType="separate"/>
          </w:r>
          <w:r>
            <w:rPr>
              <w:rFonts w:hint="default" w:ascii="Times New Roman" w:hAnsi="Times New Roman" w:cs="Times New Roman"/>
              <w:b w:val="0"/>
              <w:bCs w:val="0"/>
              <w:i w:val="0"/>
              <w:iCs w:val="0"/>
              <w:sz w:val="26"/>
              <w:szCs w:val="26"/>
            </w:rPr>
            <w:t>1</w:t>
          </w:r>
          <w:r>
            <w:rPr>
              <w:rFonts w:hint="default" w:ascii="Times New Roman" w:hAnsi="Times New Roman" w:cs="Times New Roman"/>
              <w:b w:val="0"/>
              <w:bCs w:val="0"/>
              <w:i w:val="0"/>
              <w:iCs w:val="0"/>
              <w:sz w:val="26"/>
              <w:szCs w:val="26"/>
            </w:rPr>
            <w:fldChar w:fldCharType="end"/>
          </w:r>
          <w:r>
            <w:rPr>
              <w:rFonts w:hint="default" w:ascii="Times New Roman" w:hAnsi="Times New Roman" w:cs="Times New Roman"/>
              <w:b w:val="0"/>
              <w:bCs w:val="0"/>
              <w:i w:val="0"/>
              <w:iCs w:val="0"/>
              <w:sz w:val="26"/>
              <w:szCs w:val="26"/>
              <w:u w:val="single"/>
              <w:lang w:val="en-US"/>
            </w:rPr>
            <w:fldChar w:fldCharType="end"/>
          </w:r>
        </w:p>
        <w:p>
          <w:pPr>
            <w:pStyle w:val="251"/>
            <w:tabs>
              <w:tab w:val="right" w:leader="dot" w:pos="8306"/>
            </w:tabs>
            <w:spacing w:line="360" w:lineRule="auto"/>
            <w:jc w:val="center"/>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u w:val="single"/>
              <w:lang w:val="en-US"/>
            </w:rPr>
            <w:fldChar w:fldCharType="begin"/>
          </w:r>
          <w:r>
            <w:rPr>
              <w:rFonts w:hint="default" w:ascii="Times New Roman" w:hAnsi="Times New Roman" w:cs="Times New Roman"/>
              <w:b w:val="0"/>
              <w:bCs w:val="0"/>
              <w:i w:val="0"/>
              <w:iCs w:val="0"/>
              <w:sz w:val="26"/>
              <w:szCs w:val="26"/>
              <w:lang w:val="en-US"/>
            </w:rPr>
            <w:instrText xml:space="preserve"> HYPERLINK \l _Toc27354 </w:instrText>
          </w:r>
          <w:r>
            <w:rPr>
              <w:rFonts w:hint="default" w:ascii="Times New Roman" w:hAnsi="Times New Roman" w:cs="Times New Roman"/>
              <w:b w:val="0"/>
              <w:bCs w:val="0"/>
              <w:i w:val="0"/>
              <w:iCs w:val="0"/>
              <w:sz w:val="26"/>
              <w:szCs w:val="26"/>
              <w:lang w:val="en-US"/>
            </w:rPr>
            <w:fldChar w:fldCharType="separate"/>
          </w:r>
          <w:r>
            <w:rPr>
              <w:rFonts w:hint="default" w:ascii="Times New Roman" w:hAnsi="Times New Roman" w:cs="Times New Roman"/>
              <w:b w:val="0"/>
              <w:bCs w:val="0"/>
              <w:i w:val="0"/>
              <w:iCs w:val="0"/>
              <w:sz w:val="26"/>
              <w:szCs w:val="26"/>
              <w:lang w:val="en-US"/>
            </w:rPr>
            <w:t>Bài tập ứng dụng</w:t>
          </w:r>
          <w:r>
            <w:rPr>
              <w:rFonts w:hint="default" w:ascii="Times New Roman" w:hAnsi="Times New Roman" w:eastAsia="SimSun" w:cs="Times New Roman"/>
              <w:b w:val="0"/>
              <w:bCs w:val="0"/>
              <w:i w:val="0"/>
              <w:iCs w:val="0"/>
              <w:sz w:val="26"/>
              <w:szCs w:val="26"/>
              <w:lang w:val="en-US"/>
            </w:rPr>
            <w:t xml:space="preserve"> </w:t>
          </w:r>
          <w:r>
            <w:rPr>
              <w:rFonts w:hint="default" w:ascii="Times New Roman" w:hAnsi="Times New Roman" w:cs="Times New Roman"/>
              <w:b w:val="0"/>
              <w:bCs w:val="0"/>
              <w:i w:val="0"/>
              <w:iCs w:val="0"/>
              <w:sz w:val="26"/>
              <w:szCs w:val="26"/>
            </w:rPr>
            <w:tab/>
          </w:r>
          <w:r>
            <w:rPr>
              <w:rFonts w:hint="default" w:ascii="Times New Roman" w:hAnsi="Times New Roman" w:cs="Times New Roman"/>
              <w:b w:val="0"/>
              <w:bCs w:val="0"/>
              <w:i w:val="0"/>
              <w:iCs w:val="0"/>
              <w:sz w:val="26"/>
              <w:szCs w:val="26"/>
            </w:rPr>
            <w:fldChar w:fldCharType="begin"/>
          </w:r>
          <w:r>
            <w:rPr>
              <w:rFonts w:hint="default" w:ascii="Times New Roman" w:hAnsi="Times New Roman" w:cs="Times New Roman"/>
              <w:b w:val="0"/>
              <w:bCs w:val="0"/>
              <w:i w:val="0"/>
              <w:iCs w:val="0"/>
              <w:sz w:val="26"/>
              <w:szCs w:val="26"/>
            </w:rPr>
            <w:instrText xml:space="preserve"> PAGEREF _Toc27354 \h </w:instrText>
          </w:r>
          <w:r>
            <w:rPr>
              <w:rFonts w:hint="default" w:ascii="Times New Roman" w:hAnsi="Times New Roman" w:cs="Times New Roman"/>
              <w:b w:val="0"/>
              <w:bCs w:val="0"/>
              <w:i w:val="0"/>
              <w:iCs w:val="0"/>
              <w:sz w:val="26"/>
              <w:szCs w:val="26"/>
            </w:rPr>
            <w:fldChar w:fldCharType="separate"/>
          </w:r>
          <w:r>
            <w:rPr>
              <w:rFonts w:hint="default" w:ascii="Times New Roman" w:hAnsi="Times New Roman" w:cs="Times New Roman"/>
              <w:b w:val="0"/>
              <w:bCs w:val="0"/>
              <w:i w:val="0"/>
              <w:iCs w:val="0"/>
              <w:sz w:val="26"/>
              <w:szCs w:val="26"/>
            </w:rPr>
            <w:t>4</w:t>
          </w:r>
          <w:r>
            <w:rPr>
              <w:rFonts w:hint="default" w:ascii="Times New Roman" w:hAnsi="Times New Roman" w:cs="Times New Roman"/>
              <w:b w:val="0"/>
              <w:bCs w:val="0"/>
              <w:i w:val="0"/>
              <w:iCs w:val="0"/>
              <w:sz w:val="26"/>
              <w:szCs w:val="26"/>
            </w:rPr>
            <w:fldChar w:fldCharType="end"/>
          </w:r>
          <w:r>
            <w:rPr>
              <w:rFonts w:hint="default" w:ascii="Times New Roman" w:hAnsi="Times New Roman" w:cs="Times New Roman"/>
              <w:b w:val="0"/>
              <w:bCs w:val="0"/>
              <w:i w:val="0"/>
              <w:iCs w:val="0"/>
              <w:sz w:val="26"/>
              <w:szCs w:val="26"/>
              <w:u w:val="single"/>
              <w:lang w:val="en-US"/>
            </w:rPr>
            <w:fldChar w:fldCharType="end"/>
          </w:r>
        </w:p>
        <w:p>
          <w:pPr>
            <w:pStyle w:val="251"/>
            <w:tabs>
              <w:tab w:val="right" w:leader="dot" w:pos="8306"/>
            </w:tabs>
            <w:spacing w:line="360" w:lineRule="auto"/>
            <w:jc w:val="center"/>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u w:val="single"/>
              <w:lang w:val="en-US"/>
            </w:rPr>
            <w:fldChar w:fldCharType="begin"/>
          </w:r>
          <w:r>
            <w:rPr>
              <w:rFonts w:hint="default" w:ascii="Times New Roman" w:hAnsi="Times New Roman" w:cs="Times New Roman"/>
              <w:b w:val="0"/>
              <w:bCs w:val="0"/>
              <w:i w:val="0"/>
              <w:iCs w:val="0"/>
              <w:sz w:val="26"/>
              <w:szCs w:val="26"/>
              <w:lang w:val="en-US"/>
            </w:rPr>
            <w:instrText xml:space="preserve"> HYPERLINK \l _Toc15579 </w:instrText>
          </w:r>
          <w:r>
            <w:rPr>
              <w:rFonts w:hint="default" w:ascii="Times New Roman" w:hAnsi="Times New Roman" w:cs="Times New Roman"/>
              <w:b w:val="0"/>
              <w:bCs w:val="0"/>
              <w:i w:val="0"/>
              <w:iCs w:val="0"/>
              <w:sz w:val="26"/>
              <w:szCs w:val="26"/>
              <w:lang w:val="en-US"/>
            </w:rPr>
            <w:fldChar w:fldCharType="separate"/>
          </w:r>
          <w:r>
            <w:rPr>
              <w:rFonts w:hint="default" w:ascii="Times New Roman" w:hAnsi="Times New Roman" w:cs="Times New Roman"/>
              <w:b w:val="0"/>
              <w:bCs w:val="0"/>
              <w:i w:val="0"/>
              <w:iCs w:val="0"/>
              <w:sz w:val="26"/>
              <w:szCs w:val="26"/>
              <w:lang w:val="en-US"/>
            </w:rPr>
            <w:t>Bài tập cơ sở</w:t>
          </w:r>
          <w:r>
            <w:rPr>
              <w:rFonts w:hint="default" w:ascii="Times New Roman" w:hAnsi="Times New Roman" w:cs="Times New Roman"/>
              <w:b w:val="0"/>
              <w:bCs w:val="0"/>
              <w:i w:val="0"/>
              <w:iCs w:val="0"/>
              <w:sz w:val="26"/>
              <w:szCs w:val="26"/>
            </w:rPr>
            <w:tab/>
          </w:r>
          <w:r>
            <w:rPr>
              <w:rFonts w:hint="default" w:ascii="Times New Roman" w:hAnsi="Times New Roman" w:cs="Times New Roman"/>
              <w:b w:val="0"/>
              <w:bCs w:val="0"/>
              <w:i w:val="0"/>
              <w:iCs w:val="0"/>
              <w:sz w:val="26"/>
              <w:szCs w:val="26"/>
            </w:rPr>
            <w:fldChar w:fldCharType="begin"/>
          </w:r>
          <w:r>
            <w:rPr>
              <w:rFonts w:hint="default" w:ascii="Times New Roman" w:hAnsi="Times New Roman" w:cs="Times New Roman"/>
              <w:b w:val="0"/>
              <w:bCs w:val="0"/>
              <w:i w:val="0"/>
              <w:iCs w:val="0"/>
              <w:sz w:val="26"/>
              <w:szCs w:val="26"/>
            </w:rPr>
            <w:instrText xml:space="preserve"> PAGEREF _Toc15579 \h </w:instrText>
          </w:r>
          <w:r>
            <w:rPr>
              <w:rFonts w:hint="default" w:ascii="Times New Roman" w:hAnsi="Times New Roman" w:cs="Times New Roman"/>
              <w:b w:val="0"/>
              <w:bCs w:val="0"/>
              <w:i w:val="0"/>
              <w:iCs w:val="0"/>
              <w:sz w:val="26"/>
              <w:szCs w:val="26"/>
            </w:rPr>
            <w:fldChar w:fldCharType="separate"/>
          </w:r>
          <w:r>
            <w:rPr>
              <w:rFonts w:hint="default" w:ascii="Times New Roman" w:hAnsi="Times New Roman" w:cs="Times New Roman"/>
              <w:b w:val="0"/>
              <w:bCs w:val="0"/>
              <w:i w:val="0"/>
              <w:iCs w:val="0"/>
              <w:sz w:val="26"/>
              <w:szCs w:val="26"/>
            </w:rPr>
            <w:t>4</w:t>
          </w:r>
          <w:r>
            <w:rPr>
              <w:rFonts w:hint="default" w:ascii="Times New Roman" w:hAnsi="Times New Roman" w:cs="Times New Roman"/>
              <w:b w:val="0"/>
              <w:bCs w:val="0"/>
              <w:i w:val="0"/>
              <w:iCs w:val="0"/>
              <w:sz w:val="26"/>
              <w:szCs w:val="26"/>
            </w:rPr>
            <w:fldChar w:fldCharType="end"/>
          </w:r>
          <w:r>
            <w:rPr>
              <w:rFonts w:hint="default" w:ascii="Times New Roman" w:hAnsi="Times New Roman" w:cs="Times New Roman"/>
              <w:b w:val="0"/>
              <w:bCs w:val="0"/>
              <w:i w:val="0"/>
              <w:iCs w:val="0"/>
              <w:sz w:val="26"/>
              <w:szCs w:val="26"/>
              <w:u w:val="single"/>
              <w:lang w:val="en-US"/>
            </w:rPr>
            <w:fldChar w:fldCharType="end"/>
          </w:r>
        </w:p>
        <w:p>
          <w:pPr>
            <w:pStyle w:val="252"/>
            <w:tabs>
              <w:tab w:val="right" w:leader="dot" w:pos="8306"/>
            </w:tabs>
            <w:spacing w:line="360" w:lineRule="auto"/>
            <w:jc w:val="center"/>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u w:val="single"/>
              <w:lang w:val="en-US"/>
            </w:rPr>
            <w:fldChar w:fldCharType="begin"/>
          </w:r>
          <w:r>
            <w:rPr>
              <w:rFonts w:hint="default" w:ascii="Times New Roman" w:hAnsi="Times New Roman" w:cs="Times New Roman"/>
              <w:b w:val="0"/>
              <w:bCs w:val="0"/>
              <w:i w:val="0"/>
              <w:iCs w:val="0"/>
              <w:sz w:val="26"/>
              <w:szCs w:val="26"/>
              <w:lang w:val="en-US"/>
            </w:rPr>
            <w:instrText xml:space="preserve"> HYPERLINK \l _Toc5445 </w:instrText>
          </w:r>
          <w:r>
            <w:rPr>
              <w:rFonts w:hint="default" w:ascii="Times New Roman" w:hAnsi="Times New Roman" w:cs="Times New Roman"/>
              <w:b w:val="0"/>
              <w:bCs w:val="0"/>
              <w:i w:val="0"/>
              <w:iCs w:val="0"/>
              <w:sz w:val="26"/>
              <w:szCs w:val="26"/>
              <w:lang w:val="en-US"/>
            </w:rPr>
            <w:fldChar w:fldCharType="separate"/>
          </w:r>
          <w:r>
            <w:rPr>
              <w:rFonts w:hint="default" w:ascii="Times New Roman" w:hAnsi="Times New Roman" w:cs="Times New Roman"/>
              <w:b w:val="0"/>
              <w:bCs w:val="0"/>
              <w:i w:val="0"/>
              <w:iCs w:val="0"/>
              <w:sz w:val="26"/>
              <w:szCs w:val="26"/>
              <w:lang w:val="en-US"/>
            </w:rPr>
            <w:t>Câu 1</w:t>
          </w:r>
          <w:r>
            <w:rPr>
              <w:rFonts w:hint="default" w:ascii="Times New Roman" w:hAnsi="Times New Roman" w:cs="Times New Roman"/>
              <w:b w:val="0"/>
              <w:bCs w:val="0"/>
              <w:i w:val="0"/>
              <w:iCs w:val="0"/>
              <w:sz w:val="26"/>
              <w:szCs w:val="26"/>
            </w:rPr>
            <w:tab/>
          </w:r>
          <w:r>
            <w:rPr>
              <w:rFonts w:hint="default" w:ascii="Times New Roman" w:hAnsi="Times New Roman" w:cs="Times New Roman"/>
              <w:b w:val="0"/>
              <w:bCs w:val="0"/>
              <w:i w:val="0"/>
              <w:iCs w:val="0"/>
              <w:sz w:val="26"/>
              <w:szCs w:val="26"/>
            </w:rPr>
            <w:fldChar w:fldCharType="begin"/>
          </w:r>
          <w:r>
            <w:rPr>
              <w:rFonts w:hint="default" w:ascii="Times New Roman" w:hAnsi="Times New Roman" w:cs="Times New Roman"/>
              <w:b w:val="0"/>
              <w:bCs w:val="0"/>
              <w:i w:val="0"/>
              <w:iCs w:val="0"/>
              <w:sz w:val="26"/>
              <w:szCs w:val="26"/>
            </w:rPr>
            <w:instrText xml:space="preserve"> PAGEREF _Toc5445 \h </w:instrText>
          </w:r>
          <w:r>
            <w:rPr>
              <w:rFonts w:hint="default" w:ascii="Times New Roman" w:hAnsi="Times New Roman" w:cs="Times New Roman"/>
              <w:b w:val="0"/>
              <w:bCs w:val="0"/>
              <w:i w:val="0"/>
              <w:iCs w:val="0"/>
              <w:sz w:val="26"/>
              <w:szCs w:val="26"/>
            </w:rPr>
            <w:fldChar w:fldCharType="separate"/>
          </w:r>
          <w:r>
            <w:rPr>
              <w:rFonts w:hint="default" w:ascii="Times New Roman" w:hAnsi="Times New Roman" w:cs="Times New Roman"/>
              <w:b w:val="0"/>
              <w:bCs w:val="0"/>
              <w:i w:val="0"/>
              <w:iCs w:val="0"/>
              <w:sz w:val="26"/>
              <w:szCs w:val="26"/>
            </w:rPr>
            <w:t>4</w:t>
          </w:r>
          <w:r>
            <w:rPr>
              <w:rFonts w:hint="default" w:ascii="Times New Roman" w:hAnsi="Times New Roman" w:cs="Times New Roman"/>
              <w:b w:val="0"/>
              <w:bCs w:val="0"/>
              <w:i w:val="0"/>
              <w:iCs w:val="0"/>
              <w:sz w:val="26"/>
              <w:szCs w:val="26"/>
            </w:rPr>
            <w:fldChar w:fldCharType="end"/>
          </w:r>
          <w:r>
            <w:rPr>
              <w:rFonts w:hint="default" w:ascii="Times New Roman" w:hAnsi="Times New Roman" w:cs="Times New Roman"/>
              <w:b w:val="0"/>
              <w:bCs w:val="0"/>
              <w:i w:val="0"/>
              <w:iCs w:val="0"/>
              <w:sz w:val="26"/>
              <w:szCs w:val="26"/>
              <w:u w:val="single"/>
              <w:lang w:val="en-US"/>
            </w:rPr>
            <w:fldChar w:fldCharType="end"/>
          </w:r>
        </w:p>
        <w:p>
          <w:pPr>
            <w:pStyle w:val="252"/>
            <w:tabs>
              <w:tab w:val="right" w:leader="dot" w:pos="8306"/>
            </w:tabs>
            <w:spacing w:line="360" w:lineRule="auto"/>
            <w:jc w:val="center"/>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u w:val="single"/>
              <w:lang w:val="en-US"/>
            </w:rPr>
            <w:fldChar w:fldCharType="begin"/>
          </w:r>
          <w:r>
            <w:rPr>
              <w:rFonts w:hint="default" w:ascii="Times New Roman" w:hAnsi="Times New Roman" w:cs="Times New Roman"/>
              <w:b w:val="0"/>
              <w:bCs w:val="0"/>
              <w:i w:val="0"/>
              <w:iCs w:val="0"/>
              <w:sz w:val="26"/>
              <w:szCs w:val="26"/>
              <w:lang w:val="en-US"/>
            </w:rPr>
            <w:instrText xml:space="preserve"> HYPERLINK \l _Toc4616 </w:instrText>
          </w:r>
          <w:r>
            <w:rPr>
              <w:rFonts w:hint="default" w:ascii="Times New Roman" w:hAnsi="Times New Roman" w:cs="Times New Roman"/>
              <w:b w:val="0"/>
              <w:bCs w:val="0"/>
              <w:i w:val="0"/>
              <w:iCs w:val="0"/>
              <w:sz w:val="26"/>
              <w:szCs w:val="26"/>
              <w:lang w:val="en-US"/>
            </w:rPr>
            <w:fldChar w:fldCharType="separate"/>
          </w:r>
          <w:r>
            <w:rPr>
              <w:rFonts w:hint="default" w:ascii="Times New Roman" w:hAnsi="Times New Roman" w:cs="Times New Roman"/>
              <w:b w:val="0"/>
              <w:bCs w:val="0"/>
              <w:i w:val="0"/>
              <w:iCs w:val="0"/>
              <w:sz w:val="26"/>
              <w:szCs w:val="26"/>
              <w:lang w:val="en-US"/>
            </w:rPr>
            <w:t>Câu 2</w:t>
          </w:r>
          <w:r>
            <w:rPr>
              <w:rFonts w:hint="default" w:ascii="Times New Roman" w:hAnsi="Times New Roman" w:cs="Times New Roman"/>
              <w:b w:val="0"/>
              <w:bCs w:val="0"/>
              <w:i w:val="0"/>
              <w:iCs w:val="0"/>
              <w:sz w:val="26"/>
              <w:szCs w:val="26"/>
            </w:rPr>
            <w:tab/>
          </w:r>
          <w:r>
            <w:rPr>
              <w:rFonts w:hint="default" w:ascii="Times New Roman" w:hAnsi="Times New Roman" w:cs="Times New Roman"/>
              <w:b w:val="0"/>
              <w:bCs w:val="0"/>
              <w:i w:val="0"/>
              <w:iCs w:val="0"/>
              <w:sz w:val="26"/>
              <w:szCs w:val="26"/>
            </w:rPr>
            <w:fldChar w:fldCharType="begin"/>
          </w:r>
          <w:r>
            <w:rPr>
              <w:rFonts w:hint="default" w:ascii="Times New Roman" w:hAnsi="Times New Roman" w:cs="Times New Roman"/>
              <w:b w:val="0"/>
              <w:bCs w:val="0"/>
              <w:i w:val="0"/>
              <w:iCs w:val="0"/>
              <w:sz w:val="26"/>
              <w:szCs w:val="26"/>
            </w:rPr>
            <w:instrText xml:space="preserve"> PAGEREF _Toc4616 \h </w:instrText>
          </w:r>
          <w:r>
            <w:rPr>
              <w:rFonts w:hint="default" w:ascii="Times New Roman" w:hAnsi="Times New Roman" w:cs="Times New Roman"/>
              <w:b w:val="0"/>
              <w:bCs w:val="0"/>
              <w:i w:val="0"/>
              <w:iCs w:val="0"/>
              <w:sz w:val="26"/>
              <w:szCs w:val="26"/>
            </w:rPr>
            <w:fldChar w:fldCharType="separate"/>
          </w:r>
          <w:r>
            <w:rPr>
              <w:rFonts w:hint="default" w:ascii="Times New Roman" w:hAnsi="Times New Roman" w:cs="Times New Roman"/>
              <w:b w:val="0"/>
              <w:bCs w:val="0"/>
              <w:i w:val="0"/>
              <w:iCs w:val="0"/>
              <w:sz w:val="26"/>
              <w:szCs w:val="26"/>
            </w:rPr>
            <w:t>8</w:t>
          </w:r>
          <w:r>
            <w:rPr>
              <w:rFonts w:hint="default" w:ascii="Times New Roman" w:hAnsi="Times New Roman" w:cs="Times New Roman"/>
              <w:b w:val="0"/>
              <w:bCs w:val="0"/>
              <w:i w:val="0"/>
              <w:iCs w:val="0"/>
              <w:sz w:val="26"/>
              <w:szCs w:val="26"/>
            </w:rPr>
            <w:fldChar w:fldCharType="end"/>
          </w:r>
          <w:r>
            <w:rPr>
              <w:rFonts w:hint="default" w:ascii="Times New Roman" w:hAnsi="Times New Roman" w:cs="Times New Roman"/>
              <w:b w:val="0"/>
              <w:bCs w:val="0"/>
              <w:i w:val="0"/>
              <w:iCs w:val="0"/>
              <w:sz w:val="26"/>
              <w:szCs w:val="26"/>
              <w:u w:val="single"/>
              <w:lang w:val="en-US"/>
            </w:rPr>
            <w:fldChar w:fldCharType="end"/>
          </w:r>
        </w:p>
        <w:p>
          <w:pPr>
            <w:pStyle w:val="252"/>
            <w:tabs>
              <w:tab w:val="right" w:leader="dot" w:pos="8306"/>
            </w:tabs>
            <w:spacing w:line="360" w:lineRule="auto"/>
            <w:jc w:val="center"/>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u w:val="single"/>
              <w:lang w:val="en-US"/>
            </w:rPr>
            <w:fldChar w:fldCharType="begin"/>
          </w:r>
          <w:r>
            <w:rPr>
              <w:rFonts w:hint="default" w:ascii="Times New Roman" w:hAnsi="Times New Roman" w:cs="Times New Roman"/>
              <w:b w:val="0"/>
              <w:bCs w:val="0"/>
              <w:i w:val="0"/>
              <w:iCs w:val="0"/>
              <w:sz w:val="26"/>
              <w:szCs w:val="26"/>
              <w:lang w:val="en-US"/>
            </w:rPr>
            <w:instrText xml:space="preserve"> HYPERLINK \l _Toc3838 </w:instrText>
          </w:r>
          <w:r>
            <w:rPr>
              <w:rFonts w:hint="default" w:ascii="Times New Roman" w:hAnsi="Times New Roman" w:cs="Times New Roman"/>
              <w:b w:val="0"/>
              <w:bCs w:val="0"/>
              <w:i w:val="0"/>
              <w:iCs w:val="0"/>
              <w:sz w:val="26"/>
              <w:szCs w:val="26"/>
              <w:lang w:val="en-US"/>
            </w:rPr>
            <w:fldChar w:fldCharType="separate"/>
          </w:r>
          <w:r>
            <w:rPr>
              <w:rFonts w:hint="default" w:ascii="Times New Roman" w:hAnsi="Times New Roman" w:cs="Times New Roman"/>
              <w:b w:val="0"/>
              <w:bCs w:val="0"/>
              <w:i w:val="0"/>
              <w:iCs w:val="0"/>
              <w:sz w:val="26"/>
              <w:szCs w:val="26"/>
              <w:lang w:val="en-US"/>
            </w:rPr>
            <w:t>Câu 3</w:t>
          </w:r>
          <w:r>
            <w:rPr>
              <w:rFonts w:hint="default" w:ascii="Times New Roman" w:hAnsi="Times New Roman" w:cs="Times New Roman"/>
              <w:b w:val="0"/>
              <w:bCs w:val="0"/>
              <w:i w:val="0"/>
              <w:iCs w:val="0"/>
              <w:sz w:val="26"/>
              <w:szCs w:val="26"/>
            </w:rPr>
            <w:tab/>
          </w:r>
          <w:r>
            <w:rPr>
              <w:rFonts w:hint="default" w:ascii="Times New Roman" w:hAnsi="Times New Roman" w:cs="Times New Roman"/>
              <w:b w:val="0"/>
              <w:bCs w:val="0"/>
              <w:i w:val="0"/>
              <w:iCs w:val="0"/>
              <w:sz w:val="26"/>
              <w:szCs w:val="26"/>
            </w:rPr>
            <w:fldChar w:fldCharType="begin"/>
          </w:r>
          <w:r>
            <w:rPr>
              <w:rFonts w:hint="default" w:ascii="Times New Roman" w:hAnsi="Times New Roman" w:cs="Times New Roman"/>
              <w:b w:val="0"/>
              <w:bCs w:val="0"/>
              <w:i w:val="0"/>
              <w:iCs w:val="0"/>
              <w:sz w:val="26"/>
              <w:szCs w:val="26"/>
            </w:rPr>
            <w:instrText xml:space="preserve"> PAGEREF _Toc3838 \h </w:instrText>
          </w:r>
          <w:r>
            <w:rPr>
              <w:rFonts w:hint="default" w:ascii="Times New Roman" w:hAnsi="Times New Roman" w:cs="Times New Roman"/>
              <w:b w:val="0"/>
              <w:bCs w:val="0"/>
              <w:i w:val="0"/>
              <w:iCs w:val="0"/>
              <w:sz w:val="26"/>
              <w:szCs w:val="26"/>
            </w:rPr>
            <w:fldChar w:fldCharType="separate"/>
          </w:r>
          <w:r>
            <w:rPr>
              <w:rFonts w:hint="default" w:ascii="Times New Roman" w:hAnsi="Times New Roman" w:cs="Times New Roman"/>
              <w:b w:val="0"/>
              <w:bCs w:val="0"/>
              <w:i w:val="0"/>
              <w:iCs w:val="0"/>
              <w:sz w:val="26"/>
              <w:szCs w:val="26"/>
            </w:rPr>
            <w:t>10</w:t>
          </w:r>
          <w:r>
            <w:rPr>
              <w:rFonts w:hint="default" w:ascii="Times New Roman" w:hAnsi="Times New Roman" w:cs="Times New Roman"/>
              <w:b w:val="0"/>
              <w:bCs w:val="0"/>
              <w:i w:val="0"/>
              <w:iCs w:val="0"/>
              <w:sz w:val="26"/>
              <w:szCs w:val="26"/>
            </w:rPr>
            <w:fldChar w:fldCharType="end"/>
          </w:r>
          <w:r>
            <w:rPr>
              <w:rFonts w:hint="default" w:ascii="Times New Roman" w:hAnsi="Times New Roman" w:cs="Times New Roman"/>
              <w:b w:val="0"/>
              <w:bCs w:val="0"/>
              <w:i w:val="0"/>
              <w:iCs w:val="0"/>
              <w:sz w:val="26"/>
              <w:szCs w:val="26"/>
              <w:u w:val="single"/>
              <w:lang w:val="en-US"/>
            </w:rPr>
            <w:fldChar w:fldCharType="end"/>
          </w:r>
        </w:p>
        <w:p>
          <w:pPr>
            <w:spacing w:line="360" w:lineRule="auto"/>
            <w:jc w:val="center"/>
            <w:rPr>
              <w:rFonts w:hint="default" w:ascii="Times New Roman" w:hAnsi="Times New Roman" w:cs="Times New Roman"/>
              <w:b/>
              <w:bCs/>
              <w:sz w:val="26"/>
              <w:szCs w:val="26"/>
              <w:u w:val="single"/>
              <w:lang w:val="en-US"/>
            </w:rPr>
          </w:pPr>
          <w:r>
            <w:rPr>
              <w:rFonts w:hint="default" w:ascii="Times New Roman" w:hAnsi="Times New Roman" w:cs="Times New Roman"/>
              <w:b w:val="0"/>
              <w:bCs w:val="0"/>
              <w:i w:val="0"/>
              <w:iCs w:val="0"/>
              <w:sz w:val="26"/>
              <w:szCs w:val="26"/>
              <w:u w:val="single"/>
              <w:lang w:val="en-US"/>
            </w:rPr>
            <w:fldChar w:fldCharType="end"/>
          </w:r>
        </w:p>
      </w:sdtContent>
    </w:sdt>
    <w:p>
      <w:pPr>
        <w:spacing w:line="360" w:lineRule="auto"/>
        <w:jc w:val="center"/>
        <w:rPr>
          <w:rFonts w:hint="default" w:ascii="Times New Roman" w:hAnsi="Times New Roman" w:cs="Times New Roman"/>
          <w:b/>
          <w:bCs/>
          <w:sz w:val="44"/>
          <w:szCs w:val="44"/>
          <w:u w:val="single"/>
          <w:lang w:val="en-US"/>
        </w:rPr>
      </w:pPr>
    </w:p>
    <w:p>
      <w:pPr>
        <w:spacing w:line="360" w:lineRule="auto"/>
        <w:jc w:val="center"/>
        <w:rPr>
          <w:rFonts w:hint="default" w:ascii="Times New Roman" w:hAnsi="Times New Roman" w:cs="Times New Roman"/>
          <w:b/>
          <w:bCs/>
          <w:sz w:val="44"/>
          <w:szCs w:val="44"/>
          <w:u w:val="single"/>
          <w:lang w:val="en-US"/>
        </w:rPr>
      </w:pPr>
    </w:p>
    <w:p>
      <w:pPr>
        <w:spacing w:line="360" w:lineRule="auto"/>
        <w:jc w:val="center"/>
        <w:rPr>
          <w:rFonts w:hint="default" w:ascii="Times New Roman" w:hAnsi="Times New Roman" w:cs="Times New Roman"/>
          <w:b/>
          <w:bCs/>
          <w:sz w:val="44"/>
          <w:szCs w:val="44"/>
          <w:u w:val="single"/>
          <w:lang w:val="en-US"/>
        </w:rPr>
      </w:pPr>
    </w:p>
    <w:p>
      <w:pPr>
        <w:spacing w:line="360" w:lineRule="auto"/>
        <w:jc w:val="center"/>
        <w:rPr>
          <w:rFonts w:hint="default" w:ascii="Times New Roman" w:hAnsi="Times New Roman" w:cs="Times New Roman"/>
          <w:b/>
          <w:bCs/>
          <w:sz w:val="44"/>
          <w:szCs w:val="44"/>
          <w:u w:val="single"/>
          <w:lang w:val="en-US"/>
        </w:rPr>
      </w:pPr>
    </w:p>
    <w:p>
      <w:pPr>
        <w:spacing w:line="360" w:lineRule="auto"/>
        <w:jc w:val="center"/>
        <w:rPr>
          <w:rFonts w:hint="default" w:ascii="Times New Roman" w:hAnsi="Times New Roman" w:cs="Times New Roman"/>
          <w:b/>
          <w:bCs/>
          <w:sz w:val="44"/>
          <w:szCs w:val="44"/>
          <w:u w:val="single"/>
          <w:lang w:val="en-US"/>
        </w:rPr>
      </w:pPr>
    </w:p>
    <w:p>
      <w:pPr>
        <w:spacing w:line="360" w:lineRule="auto"/>
        <w:jc w:val="center"/>
        <w:rPr>
          <w:rFonts w:hint="default" w:ascii="Times New Roman" w:hAnsi="Times New Roman" w:cs="Times New Roman"/>
          <w:b/>
          <w:bCs/>
          <w:sz w:val="44"/>
          <w:szCs w:val="44"/>
          <w:u w:val="single"/>
          <w:lang w:val="en-US"/>
        </w:rPr>
      </w:pPr>
    </w:p>
    <w:p>
      <w:pPr>
        <w:spacing w:line="360" w:lineRule="auto"/>
        <w:jc w:val="center"/>
        <w:rPr>
          <w:rFonts w:hint="default" w:ascii="Times New Roman" w:hAnsi="Times New Roman" w:cs="Times New Roman"/>
          <w:b/>
          <w:bCs/>
          <w:sz w:val="44"/>
          <w:szCs w:val="44"/>
          <w:u w:val="single"/>
          <w:lang w:val="en-US"/>
        </w:rPr>
      </w:pPr>
    </w:p>
    <w:p>
      <w:pPr>
        <w:spacing w:line="360" w:lineRule="auto"/>
        <w:jc w:val="center"/>
        <w:rPr>
          <w:rFonts w:hint="default" w:ascii="Times New Roman" w:hAnsi="Times New Roman" w:cs="Times New Roman"/>
          <w:b/>
          <w:bCs/>
          <w:sz w:val="44"/>
          <w:szCs w:val="44"/>
          <w:u w:val="single"/>
          <w:lang w:val="en-US"/>
        </w:rPr>
      </w:pPr>
    </w:p>
    <w:p>
      <w:pPr>
        <w:spacing w:line="360" w:lineRule="auto"/>
        <w:jc w:val="center"/>
        <w:rPr>
          <w:rFonts w:hint="default" w:ascii="Times New Roman" w:hAnsi="Times New Roman" w:cs="Times New Roman"/>
          <w:b/>
          <w:bCs/>
          <w:sz w:val="44"/>
          <w:szCs w:val="44"/>
          <w:u w:val="single"/>
          <w:lang w:val="en-US"/>
        </w:rPr>
      </w:pPr>
    </w:p>
    <w:p>
      <w:pPr>
        <w:spacing w:line="360" w:lineRule="auto"/>
        <w:jc w:val="center"/>
        <w:rPr>
          <w:rFonts w:hint="default" w:ascii="Times New Roman" w:hAnsi="Times New Roman" w:cs="Times New Roman"/>
          <w:b/>
          <w:bCs/>
          <w:sz w:val="44"/>
          <w:szCs w:val="44"/>
          <w:u w:val="single"/>
          <w:lang w:val="en-US"/>
        </w:rPr>
      </w:pPr>
    </w:p>
    <w:p>
      <w:pPr>
        <w:spacing w:line="360" w:lineRule="auto"/>
        <w:jc w:val="center"/>
        <w:rPr>
          <w:rFonts w:hint="default" w:ascii="Times New Roman" w:hAnsi="Times New Roman" w:cs="Times New Roman"/>
          <w:b/>
          <w:bCs/>
          <w:sz w:val="44"/>
          <w:szCs w:val="44"/>
          <w:u w:val="single"/>
          <w:lang w:val="en-US"/>
        </w:rPr>
      </w:pPr>
    </w:p>
    <w:p>
      <w:pPr>
        <w:spacing w:line="360" w:lineRule="auto"/>
        <w:jc w:val="both"/>
        <w:rPr>
          <w:rFonts w:hint="default" w:ascii="Times New Roman" w:hAnsi="Times New Roman" w:cs="Times New Roman"/>
          <w:b/>
          <w:bCs/>
          <w:sz w:val="44"/>
          <w:szCs w:val="44"/>
          <w:u w:val="single"/>
          <w:lang w:val="en-US"/>
        </w:rPr>
      </w:pPr>
    </w:p>
    <w:p>
      <w:pPr>
        <w:spacing w:line="360" w:lineRule="auto"/>
        <w:jc w:val="center"/>
        <w:outlineLvl w:val="0"/>
        <w:rPr>
          <w:rFonts w:hint="default" w:ascii="Times New Roman" w:hAnsi="Times New Roman" w:cs="Times New Roman"/>
          <w:b/>
          <w:bCs/>
          <w:sz w:val="44"/>
          <w:szCs w:val="44"/>
          <w:u w:val="single"/>
          <w:lang w:val="en-US"/>
        </w:rPr>
        <w:sectPr>
          <w:footerReference r:id="rId4" w:type="default"/>
          <w:pgSz w:w="11906" w:h="16838"/>
          <w:pgMar w:top="1440" w:right="1800" w:bottom="1440" w:left="1800" w:header="720" w:footer="720" w:gutter="0"/>
          <w:pgNumType w:fmt="decimal" w:start="1"/>
          <w:cols w:space="720" w:num="1"/>
          <w:docGrid w:linePitch="360" w:charSpace="0"/>
        </w:sectPr>
      </w:pPr>
      <w:bookmarkStart w:id="0" w:name="_Toc13635"/>
    </w:p>
    <w:p>
      <w:pPr>
        <w:spacing w:line="360" w:lineRule="auto"/>
        <w:jc w:val="center"/>
        <w:outlineLvl w:val="0"/>
        <w:rPr>
          <w:rFonts w:hint="default" w:ascii="Times New Roman" w:hAnsi="Times New Roman" w:cs="Times New Roman"/>
          <w:b/>
          <w:bCs/>
          <w:sz w:val="44"/>
          <w:szCs w:val="44"/>
          <w:u w:val="single"/>
          <w:lang w:val="en-US"/>
        </w:rPr>
      </w:pPr>
      <w:r>
        <w:rPr>
          <w:rFonts w:hint="default" w:ascii="Times New Roman" w:hAnsi="Times New Roman" w:cs="Times New Roman"/>
          <w:b/>
          <w:bCs/>
          <w:sz w:val="44"/>
          <w:szCs w:val="44"/>
          <w:u w:val="single"/>
          <w:lang w:val="en-US"/>
        </w:rPr>
        <w:t>Bài tập sắp xếp</w:t>
      </w:r>
      <w:bookmarkEnd w:id="0"/>
    </w:p>
    <w:p>
      <w:pPr>
        <w:pStyle w:val="2"/>
        <w:numPr>
          <w:numId w:val="0"/>
        </w:numPr>
        <w:bidi w:val="0"/>
        <w:rPr>
          <w:rFonts w:hint="default"/>
          <w:lang w:val="en-US"/>
        </w:rPr>
      </w:pPr>
      <w:bookmarkStart w:id="1" w:name="_Toc22972"/>
      <w:r>
        <w:rPr>
          <w:rFonts w:hint="default"/>
          <w:lang w:val="en-US"/>
        </w:rPr>
        <w:t>Câu hỏi</w:t>
      </w:r>
      <w:bookmarkEnd w:id="1"/>
    </w:p>
    <w:p>
      <w:pPr>
        <w:numPr>
          <w:ilvl w:val="0"/>
          <w:numId w:val="11"/>
        </w:numPr>
        <w:spacing w:line="360" w:lineRule="auto"/>
        <w:ind w:left="420"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Trình bày tư tưởng của các thuật toán sắp xếp?</w:t>
      </w:r>
    </w:p>
    <w:p>
      <w:pPr>
        <w:numPr>
          <w:ilvl w:val="0"/>
          <w:numId w:val="11"/>
        </w:numPr>
        <w:spacing w:line="360" w:lineRule="auto"/>
        <w:ind w:left="420"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Trong các thuật toán sắp xếp, bạn thích nhất thuật toán nào? Thuật toán nào bạn không thích nhất? Tại sao?</w:t>
      </w:r>
    </w:p>
    <w:p>
      <w:pPr>
        <w:numPr>
          <w:ilvl w:val="0"/>
          <w:numId w:val="11"/>
        </w:numPr>
        <w:spacing w:line="360" w:lineRule="auto"/>
        <w:ind w:left="420"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Trình bày và cài đặt tất cả các thuật toán sắp xếp nội, ngoại theo thứ tự giảm dần. Cho nhận xét về các thuật toán này.</w:t>
      </w:r>
    </w:p>
    <w:p>
      <w:pPr>
        <w:numPr>
          <w:ilvl w:val="0"/>
          <w:numId w:val="11"/>
        </w:numPr>
        <w:spacing w:line="360" w:lineRule="auto"/>
        <w:ind w:left="420"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Hãy trình bày những ưu điểm và nhược điểm của mỗi thuật toán sắp xếp? Theo bạn, cách khắc phục những nhược điểm này là gì?</w:t>
      </w:r>
    </w:p>
    <w:p>
      <w:pPr>
        <w:numPr>
          <w:ilvl w:val="0"/>
          <w:numId w:val="0"/>
        </w:numPr>
        <w:spacing w:line="360" w:lineRule="auto"/>
        <w:jc w:val="both"/>
        <w:rPr>
          <w:rFonts w:hint="default" w:ascii="Times New Roman" w:hAnsi="Times New Roman" w:cs="Times New Roman"/>
          <w:b w:val="0"/>
          <w:bCs w:val="0"/>
          <w:sz w:val="26"/>
          <w:szCs w:val="26"/>
          <w:lang w:val="en-US"/>
        </w:rPr>
      </w:pPr>
    </w:p>
    <w:p>
      <w:pPr>
        <w:pStyle w:val="3"/>
        <w:bidi w:val="0"/>
        <w:rPr>
          <w:rFonts w:hint="default"/>
          <w:lang w:val="en-US"/>
        </w:rPr>
      </w:pPr>
      <w:bookmarkStart w:id="2" w:name="_Toc15545"/>
      <w:r>
        <w:rPr>
          <w:rFonts w:hint="default"/>
          <w:lang w:val="en-US"/>
        </w:rPr>
        <w:t>Trả lời:</w:t>
      </w:r>
      <w:bookmarkEnd w:id="2"/>
    </w:p>
    <w:p>
      <w:pPr>
        <w:numPr>
          <w:ilvl w:val="0"/>
          <w:numId w:val="12"/>
        </w:num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thuật toán sắp xếp có nhiều loại khác nhau, nhưng chúng lun dựa theo một số tư tưởng chính để sắp xếp dữ liệu theo thứ tự mong muốn:</w:t>
      </w:r>
    </w:p>
    <w:p>
      <w:pPr>
        <w:numPr>
          <w:ilvl w:val="1"/>
          <w:numId w:val="12"/>
        </w:numPr>
        <w:spacing w:line="360" w:lineRule="auto"/>
        <w:ind w:left="840" w:leftChars="0" w:hanging="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Insertion Sort: </w:t>
      </w:r>
      <w:r>
        <w:rPr>
          <w:rFonts w:hint="default" w:ascii="Times New Roman" w:hAnsi="Times New Roman" w:eastAsia="SimSun" w:cs="Times New Roman"/>
          <w:b w:val="0"/>
          <w:bCs w:val="0"/>
          <w:sz w:val="26"/>
          <w:szCs w:val="26"/>
        </w:rPr>
        <w:t>Duy trì một danh sách con đã sắp xếp, sau đó chèn từng phần tử mới vào đúng vị trí của nó.</w:t>
      </w:r>
    </w:p>
    <w:p>
      <w:pPr>
        <w:numPr>
          <w:ilvl w:val="1"/>
          <w:numId w:val="12"/>
        </w:numPr>
        <w:spacing w:line="360" w:lineRule="auto"/>
        <w:ind w:left="840" w:leftChars="0" w:hanging="420" w:firstLineChars="0"/>
        <w:jc w:val="both"/>
        <w:rPr>
          <w:rFonts w:hint="default" w:ascii="Times New Roman" w:hAnsi="Times New Roman" w:cs="Times New Roman"/>
          <w:b w:val="0"/>
          <w:bCs w:val="0"/>
          <w:sz w:val="26"/>
          <w:szCs w:val="26"/>
          <w:lang w:val="en-US"/>
        </w:rPr>
      </w:pPr>
      <w:r>
        <w:rPr>
          <w:rFonts w:hint="default" w:ascii="Times New Roman" w:hAnsi="Times New Roman" w:eastAsia="SimSun" w:cs="Times New Roman"/>
          <w:b w:val="0"/>
          <w:bCs w:val="0"/>
          <w:sz w:val="26"/>
          <w:szCs w:val="26"/>
          <w:lang w:val="en-US"/>
        </w:rPr>
        <w:t xml:space="preserve">Selection Sort: </w:t>
      </w:r>
      <w:r>
        <w:rPr>
          <w:rFonts w:hint="default" w:ascii="Times New Roman" w:hAnsi="Times New Roman" w:eastAsia="SimSun" w:cs="Times New Roman"/>
          <w:b w:val="0"/>
          <w:bCs w:val="0"/>
          <w:sz w:val="26"/>
          <w:szCs w:val="26"/>
        </w:rPr>
        <w:t>Lặp qua danh sách, mỗi lần tìm phần tử nhỏ nhất (hoặc lớn nhất) rồi đưa nó về đúng vị trí.</w:t>
      </w:r>
    </w:p>
    <w:p>
      <w:pPr>
        <w:numPr>
          <w:ilvl w:val="1"/>
          <w:numId w:val="12"/>
        </w:numPr>
        <w:spacing w:line="360" w:lineRule="auto"/>
        <w:ind w:left="840" w:leftChars="0" w:hanging="420" w:firstLineChars="0"/>
        <w:jc w:val="both"/>
        <w:rPr>
          <w:rFonts w:hint="default" w:ascii="Times New Roman" w:hAnsi="Times New Roman" w:cs="Times New Roman"/>
          <w:b w:val="0"/>
          <w:bCs w:val="0"/>
          <w:sz w:val="26"/>
          <w:szCs w:val="26"/>
          <w:lang w:val="en-US"/>
        </w:rPr>
      </w:pPr>
      <w:r>
        <w:rPr>
          <w:rFonts w:hint="default" w:ascii="Times New Roman" w:hAnsi="Times New Roman" w:eastAsia="SimSun" w:cs="Times New Roman"/>
          <w:b w:val="0"/>
          <w:bCs w:val="0"/>
          <w:sz w:val="26"/>
          <w:szCs w:val="26"/>
          <w:lang w:val="en-US"/>
        </w:rPr>
        <w:t xml:space="preserve">Bubble Sort: </w:t>
      </w:r>
      <w:r>
        <w:rPr>
          <w:rFonts w:hint="default" w:ascii="Times New Roman" w:hAnsi="Times New Roman" w:eastAsia="SimSun" w:cs="Times New Roman"/>
          <w:b w:val="0"/>
          <w:bCs w:val="0"/>
          <w:sz w:val="26"/>
          <w:szCs w:val="26"/>
        </w:rPr>
        <w:t>So sánh từng cặp phần tử liền kề, đổi chỗ nếu sai thứ tự và lặp lại cho đến khi danh sách được sắp xếp hoàn toàn</w:t>
      </w:r>
    </w:p>
    <w:p>
      <w:pPr>
        <w:numPr>
          <w:ilvl w:val="1"/>
          <w:numId w:val="12"/>
        </w:numPr>
        <w:spacing w:line="360" w:lineRule="auto"/>
        <w:ind w:left="840" w:leftChars="0" w:hanging="420" w:firstLineChars="0"/>
        <w:jc w:val="both"/>
        <w:rPr>
          <w:rFonts w:hint="default" w:ascii="Times New Roman" w:hAnsi="Times New Roman" w:cs="Times New Roman"/>
          <w:b w:val="0"/>
          <w:bCs w:val="0"/>
          <w:sz w:val="26"/>
          <w:szCs w:val="26"/>
          <w:lang w:val="en-US"/>
        </w:rPr>
      </w:pPr>
      <w:r>
        <w:rPr>
          <w:rFonts w:hint="default" w:ascii="Times New Roman" w:hAnsi="Times New Roman" w:eastAsia="SimSun" w:cs="Times New Roman"/>
          <w:b w:val="0"/>
          <w:bCs w:val="0"/>
          <w:sz w:val="26"/>
          <w:szCs w:val="26"/>
          <w:lang w:val="en-US"/>
        </w:rPr>
        <w:t xml:space="preserve">Quick Sort: </w:t>
      </w:r>
      <w:r>
        <w:rPr>
          <w:rFonts w:hint="default" w:ascii="Times New Roman" w:hAnsi="Times New Roman" w:eastAsia="SimSun" w:cs="Times New Roman"/>
          <w:b w:val="0"/>
          <w:bCs w:val="0"/>
          <w:sz w:val="26"/>
          <w:szCs w:val="26"/>
        </w:rPr>
        <w:t>Chọn một phần tử làm "pivot", chia danh sách thành hai phần (nhỏ hơn và lớn hơn pivot), sau đó tiếp tục sắp xếp hai phần này đệ quy.</w:t>
      </w:r>
    </w:p>
    <w:p>
      <w:pPr>
        <w:numPr>
          <w:ilvl w:val="1"/>
          <w:numId w:val="12"/>
        </w:numPr>
        <w:spacing w:line="360" w:lineRule="auto"/>
        <w:ind w:left="840" w:leftChars="0" w:hanging="420" w:firstLineChars="0"/>
        <w:jc w:val="both"/>
        <w:rPr>
          <w:rFonts w:hint="default" w:ascii="Times New Roman" w:hAnsi="Times New Roman" w:cs="Times New Roman"/>
          <w:b w:val="0"/>
          <w:bCs w:val="0"/>
          <w:sz w:val="26"/>
          <w:szCs w:val="26"/>
          <w:lang w:val="en-US"/>
        </w:rPr>
      </w:pPr>
      <w:r>
        <w:rPr>
          <w:rFonts w:hint="default" w:ascii="Times New Roman" w:hAnsi="Times New Roman" w:eastAsia="SimSun" w:cs="Times New Roman"/>
          <w:b w:val="0"/>
          <w:bCs w:val="0"/>
          <w:sz w:val="26"/>
          <w:szCs w:val="26"/>
          <w:lang w:val="en-US"/>
        </w:rPr>
        <w:t xml:space="preserve">Merge Sort: </w:t>
      </w:r>
      <w:r>
        <w:rPr>
          <w:rFonts w:hint="default" w:ascii="Times New Roman" w:hAnsi="Times New Roman" w:eastAsia="SimSun" w:cs="Times New Roman"/>
          <w:b w:val="0"/>
          <w:bCs w:val="0"/>
          <w:sz w:val="26"/>
          <w:szCs w:val="26"/>
        </w:rPr>
        <w:t>Chia danh sách thành các phần nhỏ hơn, sắp xếp từng phần, rồi trộn chúng lại theo đúng thứ tự.</w:t>
      </w:r>
    </w:p>
    <w:p>
      <w:pPr>
        <w:numPr>
          <w:ilvl w:val="1"/>
          <w:numId w:val="12"/>
        </w:numPr>
        <w:spacing w:line="360" w:lineRule="auto"/>
        <w:ind w:left="840" w:leftChars="0" w:hanging="420" w:firstLineChars="0"/>
        <w:jc w:val="both"/>
        <w:rPr>
          <w:rFonts w:hint="default" w:ascii="Times New Roman" w:hAnsi="Times New Roman" w:cs="Times New Roman"/>
          <w:b w:val="0"/>
          <w:bCs w:val="0"/>
          <w:sz w:val="26"/>
          <w:szCs w:val="26"/>
          <w:lang w:val="en-US"/>
        </w:rPr>
      </w:pPr>
      <w:r>
        <w:rPr>
          <w:rFonts w:hint="default" w:ascii="Times New Roman" w:hAnsi="Times New Roman" w:eastAsia="SimSun" w:cs="Times New Roman"/>
          <w:b w:val="0"/>
          <w:bCs w:val="0"/>
          <w:sz w:val="26"/>
          <w:szCs w:val="26"/>
          <w:lang w:val="en-US"/>
        </w:rPr>
        <w:t xml:space="preserve">Heap Sort: </w:t>
      </w:r>
      <w:r>
        <w:rPr>
          <w:rFonts w:hint="default" w:ascii="Times New Roman" w:hAnsi="Times New Roman" w:eastAsia="SimSun" w:cs="Times New Roman"/>
          <w:b w:val="0"/>
          <w:bCs w:val="0"/>
          <w:sz w:val="26"/>
          <w:szCs w:val="26"/>
        </w:rPr>
        <w:t xml:space="preserve">Xây dựng một </w:t>
      </w:r>
      <w:r>
        <w:rPr>
          <w:rStyle w:val="92"/>
          <w:rFonts w:hint="default" w:ascii="Times New Roman" w:hAnsi="Times New Roman" w:eastAsia="SimSun" w:cs="Times New Roman"/>
          <w:b w:val="0"/>
          <w:bCs w:val="0"/>
          <w:sz w:val="26"/>
          <w:szCs w:val="26"/>
        </w:rPr>
        <w:t>heap</w:t>
      </w:r>
      <w:r>
        <w:rPr>
          <w:rFonts w:hint="default" w:ascii="Times New Roman" w:hAnsi="Times New Roman" w:eastAsia="SimSun" w:cs="Times New Roman"/>
          <w:b w:val="0"/>
          <w:bCs w:val="0"/>
          <w:sz w:val="26"/>
          <w:szCs w:val="26"/>
        </w:rPr>
        <w:t xml:space="preserve"> để tìm phần tử lớn nhất (hoặc nhỏ nhất), sau đó đưa nó về đúng vị trí và lặp lại.</w:t>
      </w:r>
    </w:p>
    <w:p>
      <w:pPr>
        <w:numPr>
          <w:ilvl w:val="1"/>
          <w:numId w:val="12"/>
        </w:numPr>
        <w:spacing w:line="360" w:lineRule="auto"/>
        <w:ind w:left="840" w:leftChars="0" w:hanging="420" w:firstLineChars="0"/>
        <w:jc w:val="both"/>
        <w:rPr>
          <w:rFonts w:hint="default" w:ascii="Times New Roman" w:hAnsi="Times New Roman" w:cs="Times New Roman"/>
          <w:b w:val="0"/>
          <w:bCs w:val="0"/>
          <w:sz w:val="26"/>
          <w:szCs w:val="26"/>
          <w:lang w:val="en-US"/>
        </w:rPr>
      </w:pPr>
      <w:r>
        <w:rPr>
          <w:rFonts w:hint="default" w:ascii="Times New Roman" w:hAnsi="Times New Roman" w:eastAsia="SimSun" w:cs="Times New Roman"/>
          <w:b w:val="0"/>
          <w:bCs w:val="0"/>
          <w:sz w:val="26"/>
          <w:szCs w:val="26"/>
          <w:lang w:val="en-US"/>
        </w:rPr>
        <w:t xml:space="preserve">Radix Sort: </w:t>
      </w:r>
      <w:r>
        <w:rPr>
          <w:rFonts w:hint="default" w:ascii="Times New Roman" w:hAnsi="Times New Roman" w:eastAsia="SimSun" w:cs="Times New Roman"/>
          <w:b w:val="0"/>
          <w:bCs w:val="0"/>
          <w:sz w:val="26"/>
          <w:szCs w:val="26"/>
        </w:rPr>
        <w:t>Sắp xếp dần theo từng chữ số (hoặc chữ cái) từ thấp đến cao, dựa vào một thuật toán sắp xếp khác như Counting Sort.</w:t>
      </w:r>
    </w:p>
    <w:p>
      <w:pPr>
        <w:numPr>
          <w:ilvl w:val="1"/>
          <w:numId w:val="12"/>
        </w:numPr>
        <w:spacing w:line="360" w:lineRule="auto"/>
        <w:ind w:left="840" w:leftChars="0" w:hanging="420" w:firstLineChars="0"/>
        <w:jc w:val="both"/>
        <w:rPr>
          <w:rFonts w:hint="default" w:ascii="Times New Roman" w:hAnsi="Times New Roman" w:eastAsia="SimSun" w:cs="Times New Roman"/>
          <w:b w:val="0"/>
          <w:bCs w:val="0"/>
          <w:sz w:val="26"/>
          <w:szCs w:val="26"/>
          <w:lang w:val="en-US"/>
        </w:rPr>
      </w:pPr>
      <w:r>
        <w:rPr>
          <w:rFonts w:hint="default" w:ascii="Times New Roman" w:hAnsi="Times New Roman" w:cs="Times New Roman"/>
          <w:b w:val="0"/>
          <w:bCs w:val="0"/>
          <w:sz w:val="26"/>
          <w:szCs w:val="26"/>
          <w:lang w:val="en-US"/>
        </w:rPr>
        <w:t>Interchange sort: L</w:t>
      </w:r>
      <w:r>
        <w:rPr>
          <w:rFonts w:hint="default" w:ascii="Times New Roman" w:hAnsi="Times New Roman" w:eastAsia="SimSun" w:cs="Times New Roman"/>
          <w:b w:val="0"/>
          <w:bCs w:val="0"/>
          <w:sz w:val="26"/>
          <w:szCs w:val="26"/>
        </w:rPr>
        <w:t>à một thuật toán sắp xếp đơn giản dựa trên việc hoán đổi các phần tử. Nó hoạt động bằng cách so sánh từng cặp phần tử trong danh sách và hoán đổi vị trí của chúng nếu cần thiết để sắp xếp theo thứ tự mong muốn.</w:t>
      </w:r>
    </w:p>
    <w:p>
      <w:pPr>
        <w:numPr>
          <w:ilvl w:val="0"/>
          <w:numId w:val="12"/>
        </w:numPr>
        <w:spacing w:line="360" w:lineRule="auto"/>
        <w:ind w:left="0" w:leftChars="0" w:firstLine="0" w:firstLineChars="0"/>
        <w:jc w:val="both"/>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Thuật toán sắp xếp yêu thích nhất là Quick Sort, vì:</w:t>
      </w:r>
    </w:p>
    <w:p>
      <w:pPr>
        <w:numPr>
          <w:ilvl w:val="0"/>
          <w:numId w:val="0"/>
        </w:numPr>
        <w:spacing w:line="360" w:lineRule="auto"/>
        <w:ind w:left="420" w:leftChars="0"/>
        <w:jc w:val="both"/>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 Hiệu suất làm việc tốt hơn, nhanh hơn nhiều so với 1 số thuật toán khác như Bubble Sort hay Selection Sort</w:t>
      </w:r>
    </w:p>
    <w:p>
      <w:pPr>
        <w:numPr>
          <w:ilvl w:val="0"/>
          <w:numId w:val="0"/>
        </w:numPr>
        <w:spacing w:line="360" w:lineRule="auto"/>
        <w:ind w:left="420" w:leftChars="0"/>
        <w:jc w:val="both"/>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 Các tiếp cận đệ quy giúp thuật toán dễ hiểu hơn và dễ triển khai hơn</w:t>
      </w:r>
    </w:p>
    <w:p>
      <w:pPr>
        <w:numPr>
          <w:ilvl w:val="0"/>
          <w:numId w:val="0"/>
        </w:numPr>
        <w:spacing w:line="360" w:lineRule="auto"/>
        <w:ind w:left="420" w:leftChars="0"/>
        <w:jc w:val="both"/>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 Tối ưu bộ nhớ, không cần phải dùng mảng phụ như Merge Sort, tiết kiệm được phần lớn thời gian</w:t>
      </w:r>
    </w:p>
    <w:p>
      <w:pPr>
        <w:numPr>
          <w:ilvl w:val="0"/>
          <w:numId w:val="0"/>
        </w:numPr>
        <w:spacing w:line="360" w:lineRule="auto"/>
        <w:ind w:left="420" w:leftChars="0"/>
        <w:jc w:val="both"/>
        <w:rPr>
          <w:rFonts w:hint="default" w:ascii="Times New Roman" w:hAnsi="Times New Roman" w:eastAsia="SimSun" w:cs="Times New Roman"/>
          <w:b w:val="0"/>
          <w:bCs w:val="0"/>
          <w:sz w:val="26"/>
          <w:szCs w:val="26"/>
          <w:lang w:val="en-US"/>
        </w:rPr>
      </w:pPr>
    </w:p>
    <w:p>
      <w:pPr>
        <w:numPr>
          <w:ilvl w:val="0"/>
          <w:numId w:val="0"/>
        </w:numPr>
        <w:spacing w:line="360" w:lineRule="auto"/>
        <w:ind w:left="420" w:leftChars="0"/>
        <w:jc w:val="both"/>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ab/>
      </w:r>
      <w:r>
        <w:rPr>
          <w:rFonts w:hint="default" w:ascii="Times New Roman" w:hAnsi="Times New Roman" w:eastAsia="SimSun" w:cs="Times New Roman"/>
          <w:b w:val="0"/>
          <w:bCs w:val="0"/>
          <w:sz w:val="26"/>
          <w:szCs w:val="26"/>
          <w:lang w:val="en-US"/>
        </w:rPr>
        <w:t>Thuật toán sắp xếp không thích là Bubble Sort, vì:</w:t>
      </w:r>
    </w:p>
    <w:p>
      <w:pPr>
        <w:numPr>
          <w:ilvl w:val="0"/>
          <w:numId w:val="0"/>
        </w:numPr>
        <w:spacing w:line="360" w:lineRule="auto"/>
        <w:ind w:left="420" w:leftChars="0"/>
        <w:jc w:val="both"/>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 Độ phức tạp của thuật toán này làm chậm đi, kém hiểu quả đối với các danh sách lớn cần giải quyết</w:t>
      </w:r>
    </w:p>
    <w:p>
      <w:pPr>
        <w:numPr>
          <w:ilvl w:val="0"/>
          <w:numId w:val="0"/>
        </w:numPr>
        <w:spacing w:line="360" w:lineRule="auto"/>
        <w:ind w:left="420" w:leftChars="0"/>
        <w:jc w:val="both"/>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 So sánh và đổi vị trí liên túc. Điều này làm lãng phí tài nguyên và thời gian hoạt động</w:t>
      </w:r>
    </w:p>
    <w:p>
      <w:pPr>
        <w:numPr>
          <w:ilvl w:val="0"/>
          <w:numId w:val="0"/>
        </w:numPr>
        <w:spacing w:line="360" w:lineRule="auto"/>
        <w:ind w:left="420" w:leftChars="0"/>
        <w:jc w:val="both"/>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 Vì độ hiểu quả kém nên ít được tìm hiểu sâu và áp dụng rộng rãi. Kém phát triển hơn so với các thuật toán khác</w:t>
      </w:r>
    </w:p>
    <w:p>
      <w:pPr>
        <w:numPr>
          <w:ilvl w:val="0"/>
          <w:numId w:val="12"/>
        </w:numPr>
        <w:spacing w:line="360" w:lineRule="auto"/>
        <w:ind w:left="0" w:leftChars="0" w:firstLine="0" w:firstLineChars="0"/>
        <w:jc w:val="both"/>
        <w:rPr>
          <w:rFonts w:hint="default" w:ascii="Times New Roman" w:hAnsi="Times New Roman" w:eastAsia="SimSun" w:cs="Times New Roman"/>
          <w:b w:val="0"/>
          <w:bCs w:val="0"/>
          <w:sz w:val="26"/>
          <w:szCs w:val="26"/>
          <w:lang w:val="en-US"/>
        </w:rPr>
      </w:pPr>
    </w:p>
    <w:p>
      <w:pPr>
        <w:numPr>
          <w:ilvl w:val="0"/>
          <w:numId w:val="0"/>
        </w:numPr>
        <w:spacing w:line="360" w:lineRule="auto"/>
        <w:ind w:left="420" w:leftChars="0"/>
        <w:jc w:val="both"/>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Cài đặt: file code</w:t>
      </w:r>
    </w:p>
    <w:p>
      <w:pPr>
        <w:numPr>
          <w:ilvl w:val="0"/>
          <w:numId w:val="12"/>
        </w:numPr>
        <w:spacing w:line="360" w:lineRule="auto"/>
        <w:ind w:left="0" w:leftChars="0" w:firstLine="0" w:firstLineChars="0"/>
        <w:jc w:val="both"/>
        <w:outlineLvl w:val="0"/>
        <w:rPr>
          <w:rFonts w:hint="default" w:ascii="Times New Roman" w:hAnsi="Times New Roman" w:eastAsia="SimSun" w:cs="Times New Roman"/>
          <w:b w:val="0"/>
          <w:bCs w:val="0"/>
          <w:sz w:val="26"/>
          <w:szCs w:val="26"/>
          <w:lang w:val="en-US"/>
        </w:rPr>
      </w:pPr>
      <w:bookmarkStart w:id="3" w:name="_Toc28407"/>
      <w:r>
        <w:rPr>
          <w:rFonts w:hint="default" w:ascii="Times New Roman" w:hAnsi="Times New Roman" w:eastAsia="SimSun" w:cs="Times New Roman"/>
          <w:b w:val="0"/>
          <w:bCs w:val="0"/>
          <w:sz w:val="26"/>
          <w:szCs w:val="26"/>
          <w:lang w:val="en-US"/>
        </w:rPr>
        <w:t>Ưu điểm, nhược điểm và cách khắc phục:</w:t>
      </w:r>
      <w:bookmarkEnd w:id="3"/>
    </w:p>
    <w:p>
      <w:pPr>
        <w:pStyle w:val="3"/>
        <w:keepNext w:val="0"/>
        <w:keepLines w:val="0"/>
        <w:widowControl/>
        <w:numPr>
          <w:ilvl w:val="0"/>
          <w:numId w:val="0"/>
        </w:numPr>
        <w:suppressLineNumbers w:val="0"/>
        <w:jc w:val="both"/>
        <w:outlineLvl w:val="1"/>
        <w:rPr>
          <w:rFonts w:hint="default" w:ascii="Times New Roman" w:hAnsi="Times New Roman" w:cs="Times New Roman"/>
          <w:b w:val="0"/>
          <w:bCs w:val="0"/>
          <w:i/>
          <w:iCs/>
          <w:sz w:val="26"/>
          <w:szCs w:val="26"/>
        </w:rPr>
      </w:pPr>
      <w:bookmarkStart w:id="4" w:name="_Toc8521"/>
      <w:r>
        <w:rPr>
          <w:rStyle w:val="92"/>
          <w:rFonts w:hint="default" w:ascii="Times New Roman" w:hAnsi="Times New Roman" w:cs="Times New Roman"/>
          <w:b w:val="0"/>
          <w:bCs w:val="0"/>
          <w:i/>
          <w:iCs/>
          <w:sz w:val="26"/>
          <w:szCs w:val="26"/>
        </w:rPr>
        <w:t>Insertion Sort (Sắp xếp chèn)</w:t>
      </w:r>
      <w:bookmarkEnd w:id="4"/>
    </w:p>
    <w:p>
      <w:pPr>
        <w:pStyle w:val="4"/>
        <w:keepNext w:val="0"/>
        <w:keepLines w:val="0"/>
        <w:widowControl/>
        <w:suppressLineNumbers w:val="0"/>
        <w:jc w:val="both"/>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Ưu điểm:</w:t>
      </w:r>
    </w:p>
    <w:p>
      <w:pPr>
        <w:pStyle w:val="85"/>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Hiệu quả với mảng nhỏ hoặc gần như đã sắp xếp.</w:t>
      </w:r>
      <w:r>
        <w:rPr>
          <w:rFonts w:hint="default" w:ascii="Times New Roman" w:hAnsi="Times New Roman" w:cs="Times New Roman"/>
          <w:b w:val="0"/>
          <w:bCs w:val="0"/>
          <w:sz w:val="26"/>
          <w:szCs w:val="26"/>
        </w:rPr>
        <w:br w:type="textWrapping"/>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rPr>
        <w:t xml:space="preserve"> Ít phép hoán đổi so với Bubble Sort.</w:t>
      </w:r>
      <w:r>
        <w:rPr>
          <w:rFonts w:hint="default" w:ascii="Times New Roman" w:hAnsi="Times New Roman" w:cs="Times New Roman"/>
          <w:b w:val="0"/>
          <w:bCs w:val="0"/>
          <w:sz w:val="26"/>
          <w:szCs w:val="26"/>
        </w:rPr>
        <w:br w:type="textWrapping"/>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rPr>
        <w:t>Sử dụng trong các ứng dụng yêu cầu sắp xếp ổn định.</w:t>
      </w:r>
    </w:p>
    <w:p>
      <w:pPr>
        <w:pStyle w:val="4"/>
        <w:keepNext w:val="0"/>
        <w:keepLines w:val="0"/>
        <w:widowControl/>
        <w:suppressLineNumbers w:val="0"/>
        <w:jc w:val="both"/>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Nhược điểm:</w:t>
      </w:r>
    </w:p>
    <w:p>
      <w:pPr>
        <w:pStyle w:val="85"/>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Chậm với dữ liệu lớn do O(n²).</w:t>
      </w:r>
    </w:p>
    <w:p>
      <w:pPr>
        <w:pStyle w:val="4"/>
        <w:keepNext w:val="0"/>
        <w:keepLines w:val="0"/>
        <w:widowControl/>
        <w:suppressLineNumbers w:val="0"/>
        <w:jc w:val="both"/>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Khắc phục:</w:t>
      </w:r>
    </w:p>
    <w:p>
      <w:pPr>
        <w:pStyle w:val="85"/>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Nếu dữ liệu lớn, có thể sử dụng </w:t>
      </w:r>
      <w:r>
        <w:rPr>
          <w:rStyle w:val="92"/>
          <w:rFonts w:hint="default" w:ascii="Times New Roman" w:hAnsi="Times New Roman" w:cs="Times New Roman"/>
          <w:b w:val="0"/>
          <w:bCs w:val="0"/>
          <w:sz w:val="26"/>
          <w:szCs w:val="26"/>
        </w:rPr>
        <w:t>Quick Sort hoặc Merge Sort</w:t>
      </w:r>
      <w:r>
        <w:rPr>
          <w:rFonts w:hint="default" w:ascii="Times New Roman" w:hAnsi="Times New Roman" w:cs="Times New Roman"/>
          <w:b w:val="0"/>
          <w:bCs w:val="0"/>
          <w:sz w:val="26"/>
          <w:szCs w:val="26"/>
        </w:rPr>
        <w:t>.</w:t>
      </w:r>
    </w:p>
    <w:p>
      <w:pPr>
        <w:keepNext w:val="0"/>
        <w:keepLines w:val="0"/>
        <w:widowControl/>
        <w:suppressLineNumbers w:val="0"/>
        <w:jc w:val="both"/>
        <w:rPr>
          <w:rFonts w:hint="default" w:ascii="Times New Roman" w:hAnsi="Times New Roman" w:cs="Times New Roman"/>
          <w:b w:val="0"/>
          <w:bCs w:val="0"/>
          <w:sz w:val="26"/>
          <w:szCs w:val="26"/>
        </w:rPr>
      </w:pPr>
    </w:p>
    <w:p>
      <w:pPr>
        <w:pStyle w:val="3"/>
        <w:keepNext w:val="0"/>
        <w:keepLines w:val="0"/>
        <w:widowControl/>
        <w:suppressLineNumbers w:val="0"/>
        <w:jc w:val="both"/>
        <w:rPr>
          <w:rFonts w:hint="default" w:ascii="Times New Roman" w:hAnsi="Times New Roman" w:cs="Times New Roman"/>
          <w:b w:val="0"/>
          <w:bCs w:val="0"/>
          <w:i/>
          <w:iCs/>
          <w:sz w:val="26"/>
          <w:szCs w:val="26"/>
        </w:rPr>
      </w:pPr>
      <w:bookmarkStart w:id="5" w:name="_Toc24355"/>
      <w:r>
        <w:rPr>
          <w:rStyle w:val="92"/>
          <w:rFonts w:hint="default" w:ascii="Times New Roman" w:hAnsi="Times New Roman" w:cs="Times New Roman"/>
          <w:b w:val="0"/>
          <w:bCs w:val="0"/>
          <w:i/>
          <w:iCs/>
          <w:sz w:val="26"/>
          <w:szCs w:val="26"/>
        </w:rPr>
        <w:t>Selection Sort (Sắp xếp chọn)</w:t>
      </w:r>
      <w:bookmarkEnd w:id="5"/>
    </w:p>
    <w:p>
      <w:pPr>
        <w:pStyle w:val="4"/>
        <w:keepNext w:val="0"/>
        <w:keepLines w:val="0"/>
        <w:widowControl/>
        <w:suppressLineNumbers w:val="0"/>
        <w:jc w:val="both"/>
        <w:rPr>
          <w:rStyle w:val="92"/>
          <w:rFonts w:hint="default" w:ascii="Times New Roman" w:hAnsi="Times New Roman" w:cs="Times New Roman"/>
          <w:b w:val="0"/>
          <w:bCs w:val="0"/>
          <w:sz w:val="26"/>
          <w:szCs w:val="26"/>
          <w:lang w:val="en-US"/>
        </w:rPr>
      </w:pPr>
      <w:r>
        <w:rPr>
          <w:rStyle w:val="92"/>
          <w:rFonts w:hint="default" w:ascii="Times New Roman" w:hAnsi="Times New Roman" w:cs="Times New Roman"/>
          <w:b w:val="0"/>
          <w:bCs w:val="0"/>
          <w:sz w:val="26"/>
          <w:szCs w:val="26"/>
        </w:rPr>
        <w:t>Ưu điểm:</w:t>
      </w:r>
    </w:p>
    <w:p>
      <w:pPr>
        <w:pStyle w:val="4"/>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Hoạt động tốt trên tập dữ liệu nhỏ.</w:t>
      </w:r>
      <w:r>
        <w:rPr>
          <w:rFonts w:hint="default" w:ascii="Times New Roman" w:hAnsi="Times New Roman" w:cs="Times New Roman"/>
          <w:b w:val="0"/>
          <w:bCs w:val="0"/>
          <w:sz w:val="26"/>
          <w:szCs w:val="26"/>
        </w:rPr>
        <w:br w:type="textWrapping"/>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rPr>
        <w:t>Số lần hoán đổi ít hơn Bubble Sort.</w:t>
      </w:r>
    </w:p>
    <w:p>
      <w:pPr>
        <w:pStyle w:val="4"/>
        <w:keepNext w:val="0"/>
        <w:keepLines w:val="0"/>
        <w:widowControl/>
        <w:suppressLineNumbers w:val="0"/>
        <w:jc w:val="both"/>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Nhược điểm:</w:t>
      </w:r>
    </w:p>
    <w:p>
      <w:pPr>
        <w:pStyle w:val="85"/>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Chậm với dữ liệu lớn.</w:t>
      </w:r>
      <w:r>
        <w:rPr>
          <w:rFonts w:hint="default" w:ascii="Times New Roman" w:hAnsi="Times New Roman" w:cs="Times New Roman"/>
          <w:b w:val="0"/>
          <w:bCs w:val="0"/>
          <w:sz w:val="26"/>
          <w:szCs w:val="26"/>
        </w:rPr>
        <w:br w:type="textWrapping"/>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rPr>
        <w:t>Không ổn định.</w:t>
      </w:r>
    </w:p>
    <w:p>
      <w:pPr>
        <w:pStyle w:val="4"/>
        <w:keepNext w:val="0"/>
        <w:keepLines w:val="0"/>
        <w:widowControl/>
        <w:suppressLineNumbers w:val="0"/>
        <w:jc w:val="both"/>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Khắc phục:</w:t>
      </w:r>
    </w:p>
    <w:p>
      <w:pPr>
        <w:pStyle w:val="85"/>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Dùng </w:t>
      </w:r>
      <w:r>
        <w:rPr>
          <w:rStyle w:val="92"/>
          <w:rFonts w:hint="default" w:ascii="Times New Roman" w:hAnsi="Times New Roman" w:cs="Times New Roman"/>
          <w:b w:val="0"/>
          <w:bCs w:val="0"/>
          <w:sz w:val="26"/>
          <w:szCs w:val="26"/>
        </w:rPr>
        <w:t>Heap Sort</w:t>
      </w:r>
      <w:r>
        <w:rPr>
          <w:rFonts w:hint="default" w:ascii="Times New Roman" w:hAnsi="Times New Roman" w:cs="Times New Roman"/>
          <w:b w:val="0"/>
          <w:bCs w:val="0"/>
          <w:sz w:val="26"/>
          <w:szCs w:val="26"/>
        </w:rPr>
        <w:t xml:space="preserve"> nếu cần tìm phần tử lớn nhất/nhỏ nhất nhanh hơn.</w:t>
      </w:r>
    </w:p>
    <w:p>
      <w:pPr>
        <w:pStyle w:val="3"/>
        <w:keepNext w:val="0"/>
        <w:keepLines w:val="0"/>
        <w:widowControl/>
        <w:suppressLineNumbers w:val="0"/>
        <w:jc w:val="both"/>
        <w:rPr>
          <w:rFonts w:hint="default" w:ascii="Times New Roman" w:hAnsi="Times New Roman" w:cs="Times New Roman"/>
          <w:b w:val="0"/>
          <w:bCs w:val="0"/>
          <w:sz w:val="26"/>
          <w:szCs w:val="26"/>
        </w:rPr>
      </w:pPr>
      <w:bookmarkStart w:id="6" w:name="_Toc22362"/>
      <w:r>
        <w:rPr>
          <w:rStyle w:val="92"/>
          <w:rFonts w:hint="default" w:ascii="Times New Roman" w:hAnsi="Times New Roman" w:cs="Times New Roman"/>
          <w:b w:val="0"/>
          <w:bCs w:val="0"/>
          <w:sz w:val="26"/>
          <w:szCs w:val="26"/>
        </w:rPr>
        <w:t>Bubble Sort (Sắ xếp nổi bọt)</w:t>
      </w:r>
      <w:bookmarkEnd w:id="6"/>
    </w:p>
    <w:p>
      <w:pPr>
        <w:pStyle w:val="4"/>
        <w:keepNext w:val="0"/>
        <w:keepLines w:val="0"/>
        <w:widowControl/>
        <w:suppressLineNumbers w:val="0"/>
        <w:jc w:val="both"/>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Ưu điểm:</w:t>
      </w:r>
    </w:p>
    <w:p>
      <w:pPr>
        <w:pStyle w:val="85"/>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Cực kỳ dễ hiểu, dễ triển khai.</w:t>
      </w:r>
      <w:r>
        <w:rPr>
          <w:rFonts w:hint="default" w:ascii="Times New Roman" w:hAnsi="Times New Roman" w:cs="Times New Roman"/>
          <w:b w:val="0"/>
          <w:bCs w:val="0"/>
          <w:sz w:val="26"/>
          <w:szCs w:val="26"/>
        </w:rPr>
        <w:br w:type="textWrapping"/>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rPr>
        <w:t>Có thể tối ưu bằng cách dừng sớm nếu danh sách đã sắp xếp.</w:t>
      </w:r>
    </w:p>
    <w:p>
      <w:pPr>
        <w:pStyle w:val="4"/>
        <w:keepNext w:val="0"/>
        <w:keepLines w:val="0"/>
        <w:widowControl/>
        <w:suppressLineNumbers w:val="0"/>
        <w:jc w:val="both"/>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Nhược điểm:</w:t>
      </w:r>
    </w:p>
    <w:p>
      <w:pPr>
        <w:pStyle w:val="85"/>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Rất chậm, tốn nhiều phép hoán đổi.</w:t>
      </w:r>
    </w:p>
    <w:p>
      <w:pPr>
        <w:pStyle w:val="4"/>
        <w:keepNext w:val="0"/>
        <w:keepLines w:val="0"/>
        <w:widowControl/>
        <w:suppressLineNumbers w:val="0"/>
        <w:jc w:val="both"/>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Khắc phục:</w:t>
      </w:r>
    </w:p>
    <w:p>
      <w:pPr>
        <w:pStyle w:val="85"/>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Dùng </w:t>
      </w:r>
      <w:r>
        <w:rPr>
          <w:rStyle w:val="92"/>
          <w:rFonts w:hint="default" w:ascii="Times New Roman" w:hAnsi="Times New Roman" w:cs="Times New Roman"/>
          <w:b w:val="0"/>
          <w:bCs w:val="0"/>
          <w:sz w:val="26"/>
          <w:szCs w:val="26"/>
        </w:rPr>
        <w:t>Quick Sort hoặc Merge Sort</w:t>
      </w:r>
      <w:r>
        <w:rPr>
          <w:rFonts w:hint="default" w:ascii="Times New Roman" w:hAnsi="Times New Roman" w:cs="Times New Roman"/>
          <w:b w:val="0"/>
          <w:bCs w:val="0"/>
          <w:sz w:val="26"/>
          <w:szCs w:val="26"/>
        </w:rPr>
        <w:t xml:space="preserve"> nếu dữ liệu lớn.</w:t>
      </w:r>
    </w:p>
    <w:p>
      <w:pPr>
        <w:pStyle w:val="3"/>
        <w:keepNext w:val="0"/>
        <w:keepLines w:val="0"/>
        <w:widowControl/>
        <w:suppressLineNumbers w:val="0"/>
        <w:jc w:val="both"/>
        <w:rPr>
          <w:rFonts w:hint="default" w:ascii="Times New Roman" w:hAnsi="Times New Roman" w:cs="Times New Roman"/>
          <w:b w:val="0"/>
          <w:bCs w:val="0"/>
          <w:i/>
          <w:iCs/>
          <w:sz w:val="26"/>
          <w:szCs w:val="26"/>
        </w:rPr>
      </w:pPr>
      <w:bookmarkStart w:id="7" w:name="_Toc2262"/>
      <w:r>
        <w:rPr>
          <w:rStyle w:val="92"/>
          <w:rFonts w:hint="default" w:ascii="Times New Roman" w:hAnsi="Times New Roman" w:cs="Times New Roman"/>
          <w:b w:val="0"/>
          <w:bCs w:val="0"/>
          <w:i/>
          <w:iCs/>
          <w:sz w:val="26"/>
          <w:szCs w:val="26"/>
        </w:rPr>
        <w:t>Quick Sort (Sắp xếp nhanh)</w:t>
      </w:r>
      <w:bookmarkEnd w:id="7"/>
    </w:p>
    <w:p>
      <w:pPr>
        <w:pStyle w:val="4"/>
        <w:keepNext w:val="0"/>
        <w:keepLines w:val="0"/>
        <w:widowControl/>
        <w:suppressLineNumbers w:val="0"/>
        <w:jc w:val="both"/>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Ưu điểm:</w:t>
      </w:r>
    </w:p>
    <w:p>
      <w:pPr>
        <w:pStyle w:val="85"/>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Rất nhanh với dữ liệu ngẫu nhiên.</w:t>
      </w:r>
      <w:r>
        <w:rPr>
          <w:rFonts w:hint="default" w:ascii="Times New Roman" w:hAnsi="Times New Roman" w:cs="Times New Roman"/>
          <w:b w:val="0"/>
          <w:bCs w:val="0"/>
          <w:sz w:val="26"/>
          <w:szCs w:val="26"/>
        </w:rPr>
        <w:br w:type="textWrapping"/>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rPr>
        <w:t>Phù hợp với dữ liệu lớn.</w:t>
      </w:r>
    </w:p>
    <w:p>
      <w:pPr>
        <w:pStyle w:val="4"/>
        <w:keepNext w:val="0"/>
        <w:keepLines w:val="0"/>
        <w:widowControl/>
        <w:suppressLineNumbers w:val="0"/>
        <w:jc w:val="both"/>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Nhược điểm:</w:t>
      </w:r>
    </w:p>
    <w:p>
      <w:pPr>
        <w:pStyle w:val="85"/>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Nếu chọn pivot xấu, có thể chậm như Bubble Sort (O(n²)).</w:t>
      </w:r>
      <w:r>
        <w:rPr>
          <w:rFonts w:hint="default" w:ascii="Times New Roman" w:hAnsi="Times New Roman" w:cs="Times New Roman"/>
          <w:b w:val="0"/>
          <w:bCs w:val="0"/>
          <w:sz w:val="26"/>
          <w:szCs w:val="26"/>
        </w:rPr>
        <w:br w:type="textWrapping"/>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rPr>
        <w:t>Không ổn định.</w:t>
      </w:r>
    </w:p>
    <w:p>
      <w:pPr>
        <w:pStyle w:val="4"/>
        <w:keepNext w:val="0"/>
        <w:keepLines w:val="0"/>
        <w:widowControl/>
        <w:suppressLineNumbers w:val="0"/>
        <w:jc w:val="both"/>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Khắc phục:</w:t>
      </w:r>
    </w:p>
    <w:p>
      <w:pPr>
        <w:pStyle w:val="85"/>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Chọn pivot tốt hơn bằng </w:t>
      </w:r>
      <w:r>
        <w:rPr>
          <w:rStyle w:val="92"/>
          <w:rFonts w:hint="default" w:ascii="Times New Roman" w:hAnsi="Times New Roman" w:cs="Times New Roman"/>
          <w:b w:val="0"/>
          <w:bCs w:val="0"/>
          <w:sz w:val="26"/>
          <w:szCs w:val="26"/>
        </w:rPr>
        <w:t>Median-of-Three</w:t>
      </w:r>
      <w:r>
        <w:rPr>
          <w:rFonts w:hint="default" w:ascii="Times New Roman" w:hAnsi="Times New Roman" w:cs="Times New Roman"/>
          <w:b w:val="0"/>
          <w:bCs w:val="0"/>
          <w:sz w:val="26"/>
          <w:szCs w:val="26"/>
        </w:rPr>
        <w:t xml:space="preserve"> hoặc </w:t>
      </w:r>
      <w:r>
        <w:rPr>
          <w:rStyle w:val="92"/>
          <w:rFonts w:hint="default" w:ascii="Times New Roman" w:hAnsi="Times New Roman" w:cs="Times New Roman"/>
          <w:b w:val="0"/>
          <w:bCs w:val="0"/>
          <w:sz w:val="26"/>
          <w:szCs w:val="26"/>
        </w:rPr>
        <w:t>chọn pivot ngẫu nhiên</w:t>
      </w:r>
      <w:r>
        <w:rPr>
          <w:rFonts w:hint="default" w:ascii="Times New Roman" w:hAnsi="Times New Roman" w:cs="Times New Roman"/>
          <w:b w:val="0"/>
          <w:bCs w:val="0"/>
          <w:sz w:val="26"/>
          <w:szCs w:val="26"/>
        </w:rPr>
        <w:t>.</w:t>
      </w:r>
    </w:p>
    <w:p>
      <w:pPr>
        <w:pStyle w:val="3"/>
        <w:keepNext w:val="0"/>
        <w:keepLines w:val="0"/>
        <w:widowControl/>
        <w:suppressLineNumbers w:val="0"/>
        <w:jc w:val="both"/>
        <w:rPr>
          <w:rFonts w:hint="default" w:ascii="Times New Roman" w:hAnsi="Times New Roman" w:cs="Times New Roman"/>
          <w:b w:val="0"/>
          <w:bCs w:val="0"/>
          <w:i/>
          <w:iCs/>
          <w:sz w:val="26"/>
          <w:szCs w:val="26"/>
        </w:rPr>
      </w:pPr>
      <w:bookmarkStart w:id="8" w:name="_Toc22447"/>
      <w:r>
        <w:rPr>
          <w:rStyle w:val="92"/>
          <w:rFonts w:hint="default" w:ascii="Times New Roman" w:hAnsi="Times New Roman" w:cs="Times New Roman"/>
          <w:b w:val="0"/>
          <w:bCs w:val="0"/>
          <w:i/>
          <w:iCs/>
          <w:sz w:val="26"/>
          <w:szCs w:val="26"/>
        </w:rPr>
        <w:t>Heap Sort (Sắp xếp vun đống)</w:t>
      </w:r>
      <w:bookmarkEnd w:id="8"/>
    </w:p>
    <w:p>
      <w:pPr>
        <w:pStyle w:val="4"/>
        <w:keepNext w:val="0"/>
        <w:keepLines w:val="0"/>
        <w:widowControl/>
        <w:suppressLineNumbers w:val="0"/>
        <w:jc w:val="both"/>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Ưu điểm:</w:t>
      </w:r>
    </w:p>
    <w:p>
      <w:pPr>
        <w:pStyle w:val="85"/>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Luôn đảm bảo hiệu suất O(n log n).</w:t>
      </w:r>
      <w:r>
        <w:rPr>
          <w:rFonts w:hint="default" w:ascii="Times New Roman" w:hAnsi="Times New Roman" w:cs="Times New Roman"/>
          <w:b w:val="0"/>
          <w:bCs w:val="0"/>
          <w:sz w:val="26"/>
          <w:szCs w:val="26"/>
        </w:rPr>
        <w:br w:type="textWrapping"/>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rPr>
        <w:t>Tốt khi cần tìm phần tử lớn nhất/nhỏ nhất nhiều lần.</w:t>
      </w:r>
    </w:p>
    <w:p>
      <w:pPr>
        <w:pStyle w:val="4"/>
        <w:keepNext w:val="0"/>
        <w:keepLines w:val="0"/>
        <w:widowControl/>
        <w:suppressLineNumbers w:val="0"/>
        <w:jc w:val="both"/>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Nhược điểm:</w:t>
      </w:r>
    </w:p>
    <w:p>
      <w:pPr>
        <w:pStyle w:val="85"/>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Không ổn định.</w:t>
      </w:r>
      <w:r>
        <w:rPr>
          <w:rFonts w:hint="default" w:ascii="Times New Roman" w:hAnsi="Times New Roman" w:cs="Times New Roman"/>
          <w:b w:val="0"/>
          <w:bCs w:val="0"/>
          <w:sz w:val="26"/>
          <w:szCs w:val="26"/>
        </w:rPr>
        <w:br w:type="textWrapping"/>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rPr>
        <w:t>Không hiệu quả bằng Quick Sort trong hầu hết các trường hợp.</w:t>
      </w:r>
    </w:p>
    <w:p>
      <w:pPr>
        <w:pStyle w:val="4"/>
        <w:keepNext w:val="0"/>
        <w:keepLines w:val="0"/>
        <w:widowControl/>
        <w:suppressLineNumbers w:val="0"/>
        <w:jc w:val="both"/>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Khắc phục:</w:t>
      </w:r>
    </w:p>
    <w:p>
      <w:pPr>
        <w:pStyle w:val="85"/>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Dùng </w:t>
      </w:r>
      <w:r>
        <w:rPr>
          <w:rStyle w:val="92"/>
          <w:rFonts w:hint="default" w:ascii="Times New Roman" w:hAnsi="Times New Roman" w:cs="Times New Roman"/>
          <w:b w:val="0"/>
          <w:bCs w:val="0"/>
          <w:sz w:val="26"/>
          <w:szCs w:val="26"/>
        </w:rPr>
        <w:t>Merge Sort nếu cần sắp xếp ổn định</w:t>
      </w:r>
      <w:r>
        <w:rPr>
          <w:rFonts w:hint="default" w:ascii="Times New Roman" w:hAnsi="Times New Roman" w:cs="Times New Roman"/>
          <w:b w:val="0"/>
          <w:bCs w:val="0"/>
          <w:sz w:val="26"/>
          <w:szCs w:val="26"/>
        </w:rPr>
        <w:t>.</w:t>
      </w:r>
    </w:p>
    <w:p>
      <w:pPr>
        <w:keepNext w:val="0"/>
        <w:keepLines w:val="0"/>
        <w:widowControl/>
        <w:suppressLineNumbers w:val="0"/>
        <w:jc w:val="both"/>
        <w:rPr>
          <w:rFonts w:hint="default" w:ascii="Times New Roman" w:hAnsi="Times New Roman" w:cs="Times New Roman"/>
          <w:b w:val="0"/>
          <w:bCs w:val="0"/>
          <w:sz w:val="26"/>
          <w:szCs w:val="26"/>
        </w:rPr>
      </w:pPr>
    </w:p>
    <w:p>
      <w:pPr>
        <w:pStyle w:val="3"/>
        <w:keepNext w:val="0"/>
        <w:keepLines w:val="0"/>
        <w:widowControl/>
        <w:suppressLineNumbers w:val="0"/>
        <w:jc w:val="both"/>
        <w:rPr>
          <w:rFonts w:hint="default" w:ascii="Times New Roman" w:hAnsi="Times New Roman" w:cs="Times New Roman"/>
          <w:b w:val="0"/>
          <w:bCs w:val="0"/>
          <w:i/>
          <w:iCs/>
          <w:sz w:val="26"/>
          <w:szCs w:val="26"/>
        </w:rPr>
      </w:pPr>
      <w:bookmarkStart w:id="9" w:name="_Toc27689"/>
      <w:r>
        <w:rPr>
          <w:rStyle w:val="92"/>
          <w:rFonts w:hint="default" w:ascii="Times New Roman" w:hAnsi="Times New Roman" w:cs="Times New Roman"/>
          <w:b w:val="0"/>
          <w:bCs w:val="0"/>
          <w:i/>
          <w:iCs/>
          <w:sz w:val="26"/>
          <w:szCs w:val="26"/>
        </w:rPr>
        <w:t>Interchange Sort (Sắp xếp đổi chỗ trực tiếp)</w:t>
      </w:r>
      <w:bookmarkEnd w:id="9"/>
    </w:p>
    <w:p>
      <w:pPr>
        <w:pStyle w:val="4"/>
        <w:keepNext w:val="0"/>
        <w:keepLines w:val="0"/>
        <w:widowControl/>
        <w:suppressLineNumbers w:val="0"/>
        <w:jc w:val="both"/>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Ưu điểm:</w:t>
      </w:r>
    </w:p>
    <w:p>
      <w:pPr>
        <w:pStyle w:val="85"/>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Dễ hiểu, dễ triển khai.</w:t>
      </w:r>
    </w:p>
    <w:p>
      <w:pPr>
        <w:pStyle w:val="4"/>
        <w:keepNext w:val="0"/>
        <w:keepLines w:val="0"/>
        <w:widowControl/>
        <w:suppressLineNumbers w:val="0"/>
        <w:jc w:val="both"/>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Nhược điểm:</w:t>
      </w:r>
    </w:p>
    <w:p>
      <w:pPr>
        <w:pStyle w:val="85"/>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Cực kỳ chậm, tốn nhiều phép hoán đổi.</w:t>
      </w:r>
      <w:r>
        <w:rPr>
          <w:rFonts w:hint="default" w:ascii="Times New Roman" w:hAnsi="Times New Roman" w:cs="Times New Roman"/>
          <w:b w:val="0"/>
          <w:bCs w:val="0"/>
          <w:sz w:val="26"/>
          <w:szCs w:val="26"/>
        </w:rPr>
        <w:br w:type="textWrapping"/>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rPr>
        <w:t>Thậm chí còn kém hơn cả Selection Sort.</w:t>
      </w:r>
    </w:p>
    <w:p>
      <w:pPr>
        <w:pStyle w:val="4"/>
        <w:keepNext w:val="0"/>
        <w:keepLines w:val="0"/>
        <w:widowControl/>
        <w:suppressLineNumbers w:val="0"/>
        <w:jc w:val="both"/>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Khắc phục:</w:t>
      </w:r>
    </w:p>
    <w:p>
      <w:pPr>
        <w:pStyle w:val="85"/>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Không nên sử dụng, thay thế bằng </w:t>
      </w:r>
      <w:r>
        <w:rPr>
          <w:rStyle w:val="92"/>
          <w:rFonts w:hint="default" w:ascii="Times New Roman" w:hAnsi="Times New Roman" w:cs="Times New Roman"/>
          <w:b w:val="0"/>
          <w:bCs w:val="0"/>
          <w:sz w:val="26"/>
          <w:szCs w:val="26"/>
        </w:rPr>
        <w:t>Quick Sort hoặc Merge Sort</w:t>
      </w:r>
      <w:r>
        <w:rPr>
          <w:rFonts w:hint="default" w:ascii="Times New Roman" w:hAnsi="Times New Roman" w:cs="Times New Roman"/>
          <w:b w:val="0"/>
          <w:bCs w:val="0"/>
          <w:sz w:val="26"/>
          <w:szCs w:val="26"/>
        </w:rPr>
        <w:t>.</w:t>
      </w:r>
    </w:p>
    <w:p>
      <w:pPr>
        <w:numPr>
          <w:ilvl w:val="0"/>
          <w:numId w:val="0"/>
        </w:numPr>
        <w:spacing w:line="360" w:lineRule="auto"/>
        <w:jc w:val="both"/>
        <w:rPr>
          <w:rFonts w:hint="default" w:ascii="Times New Roman" w:hAnsi="Times New Roman" w:eastAsia="SimSun" w:cs="Times New Roman"/>
          <w:b w:val="0"/>
          <w:bCs w:val="0"/>
          <w:sz w:val="26"/>
          <w:szCs w:val="26"/>
          <w:lang w:val="en-US"/>
        </w:rPr>
      </w:pPr>
    </w:p>
    <w:p>
      <w:pPr>
        <w:numPr>
          <w:ilvl w:val="0"/>
          <w:numId w:val="0"/>
        </w:numPr>
        <w:spacing w:line="360" w:lineRule="auto"/>
        <w:jc w:val="both"/>
        <w:outlineLvl w:val="0"/>
        <w:rPr>
          <w:rFonts w:hint="default" w:ascii="Times New Roman" w:hAnsi="Times New Roman" w:eastAsia="SimSun" w:cs="Times New Roman"/>
          <w:b w:val="0"/>
          <w:bCs w:val="0"/>
          <w:sz w:val="26"/>
          <w:szCs w:val="26"/>
          <w:lang w:val="en-US"/>
        </w:rPr>
      </w:pPr>
      <w:bookmarkStart w:id="10" w:name="_Toc27354"/>
      <w:r>
        <w:rPr>
          <w:rStyle w:val="249"/>
          <w:rFonts w:hint="default"/>
          <w:lang w:val="en-US"/>
        </w:rPr>
        <w:t>Bài tập ứng dụng</w:t>
      </w:r>
      <w:r>
        <w:rPr>
          <w:rFonts w:hint="default" w:ascii="Times New Roman" w:hAnsi="Times New Roman" w:eastAsia="SimSun" w:cs="Times New Roman"/>
          <w:b w:val="0"/>
          <w:bCs w:val="0"/>
          <w:sz w:val="26"/>
          <w:szCs w:val="26"/>
          <w:lang w:val="en-US"/>
        </w:rPr>
        <w:t>: Trong cá file code</w:t>
      </w:r>
      <w:bookmarkEnd w:id="10"/>
    </w:p>
    <w:p>
      <w:pPr>
        <w:pStyle w:val="2"/>
        <w:bidi w:val="0"/>
        <w:rPr>
          <w:rFonts w:hint="default"/>
          <w:lang w:val="en-US"/>
        </w:rPr>
      </w:pPr>
      <w:bookmarkStart w:id="11" w:name="_Toc15579"/>
      <w:r>
        <w:rPr>
          <w:rFonts w:hint="default"/>
          <w:lang w:val="en-US"/>
        </w:rPr>
        <w:t>Bài tập cơ sở</w:t>
      </w:r>
      <w:bookmarkEnd w:id="11"/>
    </w:p>
    <w:p>
      <w:pPr>
        <w:pStyle w:val="3"/>
        <w:bidi w:val="0"/>
        <w:rPr>
          <w:rFonts w:hint="default"/>
          <w:lang w:val="en-US"/>
        </w:rPr>
      </w:pPr>
      <w:bookmarkStart w:id="20" w:name="_GoBack"/>
      <w:bookmarkEnd w:id="20"/>
      <w:bookmarkStart w:id="12" w:name="_Toc5445"/>
      <w:r>
        <w:rPr>
          <w:rFonts w:hint="default"/>
          <w:lang w:val="en-US"/>
        </w:rPr>
        <w:t>Câu 1:</w:t>
      </w:r>
      <w:bookmarkEnd w:id="12"/>
    </w:p>
    <w:p>
      <w:pPr>
        <w:numPr>
          <w:ilvl w:val="0"/>
          <w:numId w:val="13"/>
        </w:numPr>
        <w:spacing w:line="360" w:lineRule="auto"/>
        <w:jc w:val="both"/>
        <w:outlineLvl w:val="0"/>
        <w:rPr>
          <w:rFonts w:hint="default" w:ascii="Times New Roman" w:hAnsi="Times New Roman" w:cs="Times New Roman"/>
          <w:b w:val="0"/>
          <w:bCs w:val="0"/>
          <w:sz w:val="26"/>
          <w:szCs w:val="26"/>
          <w:lang w:val="en-US"/>
        </w:rPr>
      </w:pPr>
      <w:bookmarkStart w:id="13" w:name="_Toc14001"/>
      <w:r>
        <w:rPr>
          <w:rFonts w:hint="default" w:ascii="Times New Roman" w:hAnsi="Times New Roman" w:cs="Times New Roman"/>
          <w:b w:val="0"/>
          <w:bCs w:val="0"/>
          <w:sz w:val="26"/>
          <w:szCs w:val="26"/>
          <w:lang w:val="en-US"/>
        </w:rPr>
        <w:t>Mô phỏng như sau:</w:t>
      </w:r>
      <w:bookmarkEnd w:id="13"/>
    </w:p>
    <w:p>
      <w:pPr>
        <w:numPr>
          <w:ilvl w:val="2"/>
          <w:numId w:val="13"/>
        </w:numPr>
        <w:spacing w:line="360" w:lineRule="auto"/>
        <w:ind w:left="1260" w:leftChars="0" w:hanging="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Sắp xếp đổi chổ trực tiếp</w:t>
      </w:r>
    </w:p>
    <w:p>
      <w:pPr>
        <w:numPr>
          <w:numId w:val="0"/>
        </w:numPr>
        <w:spacing w:line="360" w:lineRule="auto"/>
        <w:ind w:left="840"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Ở thuật toán này, ta sẽ dùng 1 phần từ so sánh từng phần tử phia sau nó</w:t>
      </w:r>
    </w:p>
    <w:p>
      <w:pPr>
        <w:numPr>
          <w:numId w:val="0"/>
        </w:numPr>
        <w:spacing w:line="360" w:lineRule="auto"/>
        <w:ind w:left="840"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Sẽ hoán đổi nếu phần tử phía sau nhỏ hơn</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59"/>
        <w:gridCol w:w="6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jc w:val="center"/>
        </w:trPr>
        <w:tc>
          <w:tcPr>
            <w:tcW w:w="1759"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Số lần lặp</w:t>
            </w:r>
          </w:p>
        </w:tc>
        <w:tc>
          <w:tcPr>
            <w:tcW w:w="6763"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Dãy số được sắp xếp theo từng bước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59"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6763"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8, </w:t>
            </w:r>
            <w:r>
              <w:rPr>
                <w:rStyle w:val="92"/>
                <w:rFonts w:hint="default" w:ascii="Times New Roman" w:hAnsi="Times New Roman" w:eastAsia="SimSun" w:cs="Times New Roman"/>
                <w:b w:val="0"/>
                <w:bCs w:val="0"/>
                <w:sz w:val="26"/>
                <w:szCs w:val="26"/>
              </w:rPr>
              <w:t>39 → 5</w:t>
            </w:r>
            <w:r>
              <w:rPr>
                <w:rFonts w:hint="default" w:ascii="Times New Roman" w:hAnsi="Times New Roman" w:eastAsia="SimSun" w:cs="Times New Roman"/>
                <w:b w:val="0"/>
                <w:bCs w:val="0"/>
                <w:sz w:val="26"/>
                <w:szCs w:val="26"/>
              </w:rPr>
              <w:t>, 1, 3, 6, 9, 12, 4, 7,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59"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6763"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8, 5, </w:t>
            </w:r>
            <w:r>
              <w:rPr>
                <w:rStyle w:val="92"/>
                <w:rFonts w:hint="default" w:ascii="Times New Roman" w:hAnsi="Times New Roman" w:eastAsia="SimSun" w:cs="Times New Roman"/>
                <w:b w:val="0"/>
                <w:bCs w:val="0"/>
                <w:sz w:val="26"/>
                <w:szCs w:val="26"/>
              </w:rPr>
              <w:t>39 → 1</w:t>
            </w:r>
            <w:r>
              <w:rPr>
                <w:rFonts w:hint="default" w:ascii="Times New Roman" w:hAnsi="Times New Roman" w:eastAsia="SimSun" w:cs="Times New Roman"/>
                <w:b w:val="0"/>
                <w:bCs w:val="0"/>
                <w:sz w:val="26"/>
                <w:szCs w:val="26"/>
              </w:rPr>
              <w:t>, 3, 6, 9, 12, 4, 7,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6" w:hRule="atLeast"/>
          <w:jc w:val="center"/>
        </w:trPr>
        <w:tc>
          <w:tcPr>
            <w:tcW w:w="1759"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6763"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8, 5, 1, </w:t>
            </w:r>
            <w:r>
              <w:rPr>
                <w:rStyle w:val="92"/>
                <w:rFonts w:hint="default" w:ascii="Times New Roman" w:hAnsi="Times New Roman" w:eastAsia="SimSun" w:cs="Times New Roman"/>
                <w:b w:val="0"/>
                <w:bCs w:val="0"/>
                <w:sz w:val="26"/>
                <w:szCs w:val="26"/>
              </w:rPr>
              <w:t>39 → 3</w:t>
            </w:r>
            <w:r>
              <w:rPr>
                <w:rFonts w:hint="default" w:ascii="Times New Roman" w:hAnsi="Times New Roman" w:eastAsia="SimSun" w:cs="Times New Roman"/>
                <w:b w:val="0"/>
                <w:bCs w:val="0"/>
                <w:sz w:val="26"/>
                <w:szCs w:val="26"/>
              </w:rPr>
              <w:t>, 6, 9, 12, 4, 7,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59"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4</w:t>
            </w:r>
          </w:p>
        </w:tc>
        <w:tc>
          <w:tcPr>
            <w:tcW w:w="6763"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8, 5, 1, 3, </w:t>
            </w:r>
            <w:r>
              <w:rPr>
                <w:rStyle w:val="92"/>
                <w:rFonts w:hint="default" w:ascii="Times New Roman" w:hAnsi="Times New Roman" w:eastAsia="SimSun" w:cs="Times New Roman"/>
                <w:b w:val="0"/>
                <w:bCs w:val="0"/>
                <w:sz w:val="26"/>
                <w:szCs w:val="26"/>
              </w:rPr>
              <w:t>39 → 6</w:t>
            </w:r>
            <w:r>
              <w:rPr>
                <w:rFonts w:hint="default" w:ascii="Times New Roman" w:hAnsi="Times New Roman" w:eastAsia="SimSun" w:cs="Times New Roman"/>
                <w:b w:val="0"/>
                <w:bCs w:val="0"/>
                <w:sz w:val="26"/>
                <w:szCs w:val="26"/>
              </w:rPr>
              <w:t>, 9, 12, 4, 7,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59"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c>
          <w:tcPr>
            <w:tcW w:w="6763"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8, 5, 1, 3, 6, </w:t>
            </w:r>
            <w:r>
              <w:rPr>
                <w:rStyle w:val="92"/>
                <w:rFonts w:hint="default" w:ascii="Times New Roman" w:hAnsi="Times New Roman" w:eastAsia="SimSun" w:cs="Times New Roman"/>
                <w:b w:val="0"/>
                <w:bCs w:val="0"/>
                <w:sz w:val="26"/>
                <w:szCs w:val="26"/>
              </w:rPr>
              <w:t>39 → 9</w:t>
            </w:r>
            <w:r>
              <w:rPr>
                <w:rFonts w:hint="default" w:ascii="Times New Roman" w:hAnsi="Times New Roman" w:eastAsia="SimSun" w:cs="Times New Roman"/>
                <w:b w:val="0"/>
                <w:bCs w:val="0"/>
                <w:sz w:val="26"/>
                <w:szCs w:val="26"/>
              </w:rPr>
              <w:t>, 12, 4, 7,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59"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6</w:t>
            </w:r>
          </w:p>
        </w:tc>
        <w:tc>
          <w:tcPr>
            <w:tcW w:w="6763"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8, 5, 1, 3, 6, 9, </w:t>
            </w:r>
            <w:r>
              <w:rPr>
                <w:rStyle w:val="92"/>
                <w:rFonts w:hint="default" w:ascii="Times New Roman" w:hAnsi="Times New Roman" w:eastAsia="SimSun" w:cs="Times New Roman"/>
                <w:b w:val="0"/>
                <w:bCs w:val="0"/>
                <w:sz w:val="26"/>
                <w:szCs w:val="26"/>
              </w:rPr>
              <w:t>39 → 12</w:t>
            </w:r>
            <w:r>
              <w:rPr>
                <w:rFonts w:hint="default" w:ascii="Times New Roman" w:hAnsi="Times New Roman" w:eastAsia="SimSun" w:cs="Times New Roman"/>
                <w:b w:val="0"/>
                <w:bCs w:val="0"/>
                <w:sz w:val="26"/>
                <w:szCs w:val="26"/>
              </w:rPr>
              <w:t>, 4, 7,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59"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7</w:t>
            </w:r>
          </w:p>
        </w:tc>
        <w:tc>
          <w:tcPr>
            <w:tcW w:w="6763"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8, 5, 1, 3, 6, 9, 12, </w:t>
            </w:r>
            <w:r>
              <w:rPr>
                <w:rStyle w:val="92"/>
                <w:rFonts w:hint="default" w:ascii="Times New Roman" w:hAnsi="Times New Roman" w:eastAsia="SimSun" w:cs="Times New Roman"/>
                <w:b w:val="0"/>
                <w:bCs w:val="0"/>
                <w:sz w:val="26"/>
                <w:szCs w:val="26"/>
              </w:rPr>
              <w:t>39 → 4</w:t>
            </w:r>
            <w:r>
              <w:rPr>
                <w:rFonts w:hint="default" w:ascii="Times New Roman" w:hAnsi="Times New Roman" w:eastAsia="SimSun" w:cs="Times New Roman"/>
                <w:b w:val="0"/>
                <w:bCs w:val="0"/>
                <w:sz w:val="26"/>
                <w:szCs w:val="26"/>
              </w:rPr>
              <w:t>, 7,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59"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8</w:t>
            </w:r>
          </w:p>
        </w:tc>
        <w:tc>
          <w:tcPr>
            <w:tcW w:w="6763"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8, 5, 1, 3, 6, 9, 12, 4, </w:t>
            </w:r>
            <w:r>
              <w:rPr>
                <w:rStyle w:val="92"/>
                <w:rFonts w:hint="default" w:ascii="Times New Roman" w:hAnsi="Times New Roman" w:eastAsia="SimSun" w:cs="Times New Roman"/>
                <w:b w:val="0"/>
                <w:bCs w:val="0"/>
                <w:sz w:val="26"/>
                <w:szCs w:val="26"/>
              </w:rPr>
              <w:t>39 → 7</w:t>
            </w:r>
            <w:r>
              <w:rPr>
                <w:rFonts w:hint="default" w:ascii="Times New Roman" w:hAnsi="Times New Roman" w:eastAsia="SimSun" w:cs="Times New Roman"/>
                <w:b w:val="0"/>
                <w:bCs w:val="0"/>
                <w:sz w:val="26"/>
                <w:szCs w:val="26"/>
              </w:rPr>
              <w:t>,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59"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9</w:t>
            </w:r>
          </w:p>
        </w:tc>
        <w:tc>
          <w:tcPr>
            <w:tcW w:w="6763"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8, 5, 1, 3, 6, 9, 12, 4, 7, </w:t>
            </w:r>
            <w:r>
              <w:rPr>
                <w:rStyle w:val="92"/>
                <w:rFonts w:hint="default" w:ascii="Times New Roman" w:hAnsi="Times New Roman" w:eastAsia="SimSun" w:cs="Times New Roman"/>
                <w:b w:val="0"/>
                <w:bCs w:val="0"/>
                <w:sz w:val="26"/>
                <w:szCs w:val="26"/>
              </w:rPr>
              <w:t>39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59"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10</w:t>
            </w:r>
          </w:p>
        </w:tc>
        <w:tc>
          <w:tcPr>
            <w:tcW w:w="6763" w:type="dxa"/>
          </w:tcPr>
          <w:p>
            <w:pPr>
              <w:numPr>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8, 5, 1, 3, 6, 9, 12, 4, 7, 10, </w:t>
            </w:r>
            <w:r>
              <w:rPr>
                <w:rStyle w:val="92"/>
                <w:rFonts w:hint="default" w:ascii="Times New Roman" w:hAnsi="Times New Roman" w:eastAsia="SimSun" w:cs="Times New Roman"/>
                <w:b w:val="0"/>
                <w:bCs w:val="0"/>
                <w:sz w:val="26"/>
                <w:szCs w:val="26"/>
              </w:rPr>
              <w:t>39</w:t>
            </w:r>
          </w:p>
        </w:tc>
      </w:tr>
    </w:tbl>
    <w:p>
      <w:pPr>
        <w:numPr>
          <w:numId w:val="0"/>
        </w:numPr>
        <w:spacing w:line="360" w:lineRule="auto"/>
        <w:ind w:left="840"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Ta cứ làm vậy với các số khác, kết quả cho ra được:</w:t>
      </w:r>
    </w:p>
    <w:p>
      <w:pPr>
        <w:numPr>
          <w:numId w:val="0"/>
        </w:numPr>
        <w:spacing w:line="360" w:lineRule="auto"/>
        <w:ind w:left="840" w:leftChars="0"/>
        <w:jc w:val="both"/>
        <w:outlineLvl w:val="0"/>
        <w:rPr>
          <w:rFonts w:hint="default" w:ascii="Times New Roman" w:hAnsi="Times New Roman" w:cs="Times New Roman"/>
          <w:b w:val="0"/>
          <w:bCs w:val="0"/>
          <w:sz w:val="26"/>
          <w:szCs w:val="26"/>
          <w:lang w:val="en-US"/>
        </w:rPr>
      </w:pPr>
      <w:bookmarkStart w:id="14" w:name="_Toc20641"/>
      <w:r>
        <w:rPr>
          <w:rFonts w:hint="default" w:ascii="Times New Roman" w:hAnsi="Times New Roman" w:cs="Times New Roman"/>
          <w:b w:val="0"/>
          <w:bCs w:val="0"/>
          <w:sz w:val="26"/>
          <w:szCs w:val="26"/>
          <w:lang w:val="en-US"/>
        </w:rPr>
        <w:t>1, 3, 4, 5, 6, 7, 8, 9, 10, 12, 39</w:t>
      </w:r>
      <w:bookmarkEnd w:id="14"/>
    </w:p>
    <w:p>
      <w:pPr>
        <w:numPr>
          <w:ilvl w:val="2"/>
          <w:numId w:val="13"/>
        </w:numPr>
        <w:spacing w:line="360" w:lineRule="auto"/>
        <w:ind w:left="1260" w:leftChars="0" w:hanging="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Sắp xếp chọn trực tiếp</w:t>
      </w:r>
    </w:p>
    <w:p>
      <w:pPr>
        <w:numPr>
          <w:numId w:val="0"/>
        </w:numPr>
        <w:spacing w:line="360" w:lineRule="auto"/>
        <w:ind w:left="840"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Ở thuật toán này, sẽ đi tìm phần tử có giá trị nhỏ nhất và đem giá trị đó so sánh với các phần tử đầu tiên</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9"/>
        <w:gridCol w:w="6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Số lần lặp</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Dãy số được sắp xếp theo từng bước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Style w:val="92"/>
                <w:rFonts w:hint="default" w:ascii="Times New Roman" w:hAnsi="Times New Roman" w:eastAsia="SimSun" w:cs="Times New Roman"/>
                <w:b w:val="0"/>
                <w:bCs w:val="0"/>
                <w:sz w:val="26"/>
                <w:szCs w:val="26"/>
              </w:rPr>
              <w:t>1</w:t>
            </w:r>
            <w:r>
              <w:rPr>
                <w:rFonts w:hint="default" w:ascii="Times New Roman" w:hAnsi="Times New Roman" w:eastAsia="SimSun" w:cs="Times New Roman"/>
                <w:b w:val="0"/>
                <w:bCs w:val="0"/>
                <w:sz w:val="26"/>
                <w:szCs w:val="26"/>
              </w:rPr>
              <w:t>, 8, 5, 39, 3, 6, 9, 12, 4, 7,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1, </w:t>
            </w:r>
            <w:r>
              <w:rPr>
                <w:rStyle w:val="92"/>
                <w:rFonts w:hint="default" w:ascii="Times New Roman" w:hAnsi="Times New Roman" w:eastAsia="SimSun" w:cs="Times New Roman"/>
                <w:b w:val="0"/>
                <w:bCs w:val="0"/>
                <w:sz w:val="26"/>
                <w:szCs w:val="26"/>
              </w:rPr>
              <w:t>3</w:t>
            </w:r>
            <w:r>
              <w:rPr>
                <w:rFonts w:hint="default" w:ascii="Times New Roman" w:hAnsi="Times New Roman" w:eastAsia="SimSun" w:cs="Times New Roman"/>
                <w:b w:val="0"/>
                <w:bCs w:val="0"/>
                <w:sz w:val="26"/>
                <w:szCs w:val="26"/>
              </w:rPr>
              <w:t>, 5, 39, 8, 6, 9, 12, 4, 7,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1, 3, </w:t>
            </w:r>
            <w:r>
              <w:rPr>
                <w:rStyle w:val="92"/>
                <w:rFonts w:hint="default" w:ascii="Times New Roman" w:hAnsi="Times New Roman" w:eastAsia="SimSun" w:cs="Times New Roman"/>
                <w:b w:val="0"/>
                <w:bCs w:val="0"/>
                <w:sz w:val="26"/>
                <w:szCs w:val="26"/>
              </w:rPr>
              <w:t>4</w:t>
            </w:r>
            <w:r>
              <w:rPr>
                <w:rFonts w:hint="default" w:ascii="Times New Roman" w:hAnsi="Times New Roman" w:eastAsia="SimSun" w:cs="Times New Roman"/>
                <w:b w:val="0"/>
                <w:bCs w:val="0"/>
                <w:sz w:val="26"/>
                <w:szCs w:val="26"/>
              </w:rPr>
              <w:t>, 39, 8, 6, 9, 12, 5, 7,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4</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1, 3, 4, </w:t>
            </w:r>
            <w:r>
              <w:rPr>
                <w:rStyle w:val="92"/>
                <w:rFonts w:hint="default" w:ascii="Times New Roman" w:hAnsi="Times New Roman" w:eastAsia="SimSun" w:cs="Times New Roman"/>
                <w:b w:val="0"/>
                <w:bCs w:val="0"/>
                <w:sz w:val="26"/>
                <w:szCs w:val="26"/>
              </w:rPr>
              <w:t>5</w:t>
            </w:r>
            <w:r>
              <w:rPr>
                <w:rFonts w:hint="default" w:ascii="Times New Roman" w:hAnsi="Times New Roman" w:eastAsia="SimSun" w:cs="Times New Roman"/>
                <w:b w:val="0"/>
                <w:bCs w:val="0"/>
                <w:sz w:val="26"/>
                <w:szCs w:val="26"/>
              </w:rPr>
              <w:t>, 8, 6, 9, 12, 39, 7,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1, 3, 4, 5, </w:t>
            </w:r>
            <w:r>
              <w:rPr>
                <w:rStyle w:val="92"/>
                <w:rFonts w:hint="default" w:ascii="Times New Roman" w:hAnsi="Times New Roman" w:eastAsia="SimSun" w:cs="Times New Roman"/>
                <w:b w:val="0"/>
                <w:bCs w:val="0"/>
                <w:sz w:val="26"/>
                <w:szCs w:val="26"/>
              </w:rPr>
              <w:t>6</w:t>
            </w:r>
            <w:r>
              <w:rPr>
                <w:rFonts w:hint="default" w:ascii="Times New Roman" w:hAnsi="Times New Roman" w:eastAsia="SimSun" w:cs="Times New Roman"/>
                <w:b w:val="0"/>
                <w:bCs w:val="0"/>
                <w:sz w:val="26"/>
                <w:szCs w:val="26"/>
              </w:rPr>
              <w:t>, 8, 9, 12, 39, 7,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6</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1, 3, 4, 5, 6, </w:t>
            </w:r>
            <w:r>
              <w:rPr>
                <w:rStyle w:val="92"/>
                <w:rFonts w:hint="default" w:ascii="Times New Roman" w:hAnsi="Times New Roman" w:eastAsia="SimSun" w:cs="Times New Roman"/>
                <w:b w:val="0"/>
                <w:bCs w:val="0"/>
                <w:sz w:val="26"/>
                <w:szCs w:val="26"/>
              </w:rPr>
              <w:t>7</w:t>
            </w:r>
            <w:r>
              <w:rPr>
                <w:rFonts w:hint="default" w:ascii="Times New Roman" w:hAnsi="Times New Roman" w:eastAsia="SimSun" w:cs="Times New Roman"/>
                <w:b w:val="0"/>
                <w:bCs w:val="0"/>
                <w:sz w:val="26"/>
                <w:szCs w:val="26"/>
              </w:rPr>
              <w:t>, 9, 12, 39, 8,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7</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1, 3, 4, 5, 6, 7, </w:t>
            </w:r>
            <w:r>
              <w:rPr>
                <w:rStyle w:val="92"/>
                <w:rFonts w:hint="default" w:ascii="Times New Roman" w:hAnsi="Times New Roman" w:eastAsia="SimSun" w:cs="Times New Roman"/>
                <w:b w:val="0"/>
                <w:bCs w:val="0"/>
                <w:sz w:val="26"/>
                <w:szCs w:val="26"/>
              </w:rPr>
              <w:t>8</w:t>
            </w:r>
            <w:r>
              <w:rPr>
                <w:rFonts w:hint="default" w:ascii="Times New Roman" w:hAnsi="Times New Roman" w:eastAsia="SimSun" w:cs="Times New Roman"/>
                <w:b w:val="0"/>
                <w:bCs w:val="0"/>
                <w:sz w:val="26"/>
                <w:szCs w:val="26"/>
              </w:rPr>
              <w:t>, 12, 39, 9,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8</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1, 3, 4, 5, 6, 7, 8, </w:t>
            </w:r>
            <w:r>
              <w:rPr>
                <w:rStyle w:val="92"/>
                <w:rFonts w:hint="default" w:ascii="Times New Roman" w:hAnsi="Times New Roman" w:eastAsia="SimSun" w:cs="Times New Roman"/>
                <w:b w:val="0"/>
                <w:bCs w:val="0"/>
                <w:sz w:val="26"/>
                <w:szCs w:val="26"/>
              </w:rPr>
              <w:t>9</w:t>
            </w:r>
            <w:r>
              <w:rPr>
                <w:rFonts w:hint="default" w:ascii="Times New Roman" w:hAnsi="Times New Roman" w:eastAsia="SimSun" w:cs="Times New Roman"/>
                <w:b w:val="0"/>
                <w:bCs w:val="0"/>
                <w:sz w:val="26"/>
                <w:szCs w:val="26"/>
              </w:rPr>
              <w:t>, 39, 12,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9</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1, 3, 4, 5, 6, 7, 8, 9, </w:t>
            </w:r>
            <w:r>
              <w:rPr>
                <w:rStyle w:val="92"/>
                <w:rFonts w:hint="default" w:ascii="Times New Roman" w:hAnsi="Times New Roman" w:eastAsia="SimSun" w:cs="Times New Roman"/>
                <w:b w:val="0"/>
                <w:bCs w:val="0"/>
                <w:sz w:val="26"/>
                <w:szCs w:val="26"/>
              </w:rPr>
              <w:t>10</w:t>
            </w:r>
            <w:r>
              <w:rPr>
                <w:rFonts w:hint="default" w:ascii="Times New Roman" w:hAnsi="Times New Roman" w:eastAsia="SimSun" w:cs="Times New Roman"/>
                <w:b w:val="0"/>
                <w:bCs w:val="0"/>
                <w:sz w:val="26"/>
                <w:szCs w:val="26"/>
              </w:rPr>
              <w:t>, 12, 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10</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1, 3, 4, 5, 6, 7, 8, 9, 10, </w:t>
            </w:r>
            <w:r>
              <w:rPr>
                <w:rStyle w:val="92"/>
                <w:rFonts w:hint="default" w:ascii="Times New Roman" w:hAnsi="Times New Roman" w:eastAsia="SimSun" w:cs="Times New Roman"/>
                <w:b w:val="0"/>
                <w:bCs w:val="0"/>
                <w:sz w:val="26"/>
                <w:szCs w:val="26"/>
              </w:rPr>
              <w:t>12</w:t>
            </w:r>
            <w:r>
              <w:rPr>
                <w:rFonts w:hint="default" w:ascii="Times New Roman" w:hAnsi="Times New Roman" w:eastAsia="SimSun" w:cs="Times New Roman"/>
                <w:b w:val="0"/>
                <w:bCs w:val="0"/>
                <w:sz w:val="26"/>
                <w:szCs w:val="26"/>
              </w:rPr>
              <w:t>, 39</w:t>
            </w:r>
          </w:p>
        </w:tc>
      </w:tr>
    </w:tbl>
    <w:p>
      <w:pPr>
        <w:numPr>
          <w:ilvl w:val="0"/>
          <w:numId w:val="0"/>
        </w:numPr>
        <w:spacing w:line="360" w:lineRule="auto"/>
        <w:ind w:left="840"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Ta cứ làm vậy với các số khác, kết quả cho ra được:</w:t>
      </w:r>
    </w:p>
    <w:p>
      <w:pPr>
        <w:numPr>
          <w:ilvl w:val="0"/>
          <w:numId w:val="0"/>
        </w:numPr>
        <w:spacing w:line="360" w:lineRule="auto"/>
        <w:ind w:left="840" w:leftChars="0"/>
        <w:jc w:val="both"/>
        <w:outlineLvl w:val="0"/>
        <w:rPr>
          <w:rFonts w:hint="default" w:ascii="Times New Roman" w:hAnsi="Times New Roman" w:cs="Times New Roman"/>
          <w:b w:val="0"/>
          <w:bCs w:val="0"/>
          <w:sz w:val="26"/>
          <w:szCs w:val="26"/>
          <w:lang w:val="en-US"/>
        </w:rPr>
      </w:pPr>
      <w:bookmarkStart w:id="15" w:name="_Toc19880"/>
      <w:r>
        <w:rPr>
          <w:rFonts w:hint="default" w:ascii="Times New Roman" w:hAnsi="Times New Roman" w:cs="Times New Roman"/>
          <w:b w:val="0"/>
          <w:bCs w:val="0"/>
          <w:sz w:val="26"/>
          <w:szCs w:val="26"/>
          <w:lang w:val="en-US"/>
        </w:rPr>
        <w:t>1, 3, 4, 5, 6, 7, 8, 9, 10, 12, 39</w:t>
      </w:r>
      <w:bookmarkEnd w:id="15"/>
    </w:p>
    <w:p>
      <w:pPr>
        <w:numPr>
          <w:ilvl w:val="2"/>
          <w:numId w:val="13"/>
        </w:numPr>
        <w:spacing w:line="360" w:lineRule="auto"/>
        <w:ind w:left="1260" w:leftChars="0" w:hanging="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Sắp xếp chèn trực tiếp</w:t>
      </w:r>
    </w:p>
    <w:p>
      <w:pPr>
        <w:numPr>
          <w:numId w:val="0"/>
        </w:numPr>
        <w:spacing w:line="360" w:lineRule="auto"/>
        <w:ind w:left="840"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Ở thuật toán này sẽ giả sử</w:t>
      </w:r>
      <w:r>
        <w:rPr>
          <w:rFonts w:hint="default" w:ascii="Times New Roman" w:hAnsi="Times New Roman" w:cs="Times New Roman"/>
          <w:b w:val="0"/>
          <w:bCs w:val="0"/>
          <w:sz w:val="26"/>
          <w:szCs w:val="26"/>
          <w:lang w:val="en-US"/>
        </w:rPr>
        <w:tab/>
        <w:t>phần đầu đã sắp xếp, chèn phần từ tiếp theo vào các vị trí thích hợp</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9"/>
        <w:gridCol w:w="6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Số lần lặp</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Dãy số được sắp xếp theo từng bước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Style w:val="92"/>
                <w:rFonts w:hint="default" w:ascii="Times New Roman" w:hAnsi="Times New Roman" w:eastAsia="SimSun" w:cs="Times New Roman"/>
                <w:b w:val="0"/>
                <w:bCs w:val="0"/>
                <w:sz w:val="26"/>
                <w:szCs w:val="26"/>
              </w:rPr>
              <w:t>8, 39</w:t>
            </w:r>
            <w:r>
              <w:rPr>
                <w:rFonts w:hint="default" w:ascii="Times New Roman" w:hAnsi="Times New Roman" w:eastAsia="SimSun" w:cs="Times New Roman"/>
                <w:b w:val="0"/>
                <w:bCs w:val="0"/>
                <w:sz w:val="26"/>
                <w:szCs w:val="26"/>
              </w:rPr>
              <w:t>, 5, 1, 3, 6, 9, 12, 4, 7,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Style w:val="92"/>
                <w:rFonts w:hint="default" w:ascii="Times New Roman" w:hAnsi="Times New Roman" w:eastAsia="SimSun" w:cs="Times New Roman"/>
                <w:b w:val="0"/>
                <w:bCs w:val="0"/>
                <w:sz w:val="26"/>
                <w:szCs w:val="26"/>
              </w:rPr>
              <w:t>5, 8, 39</w:t>
            </w:r>
            <w:r>
              <w:rPr>
                <w:rFonts w:hint="default" w:ascii="Times New Roman" w:hAnsi="Times New Roman" w:eastAsia="SimSun" w:cs="Times New Roman"/>
                <w:b w:val="0"/>
                <w:bCs w:val="0"/>
                <w:sz w:val="26"/>
                <w:szCs w:val="26"/>
              </w:rPr>
              <w:t>, 1, 3, 6, 9, 12, 4, 7,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Style w:val="92"/>
                <w:rFonts w:hint="default" w:ascii="Times New Roman" w:hAnsi="Times New Roman" w:eastAsia="SimSun" w:cs="Times New Roman"/>
                <w:b w:val="0"/>
                <w:bCs w:val="0"/>
                <w:sz w:val="26"/>
                <w:szCs w:val="26"/>
              </w:rPr>
              <w:t>1, 5, 8, 39</w:t>
            </w:r>
            <w:r>
              <w:rPr>
                <w:rFonts w:hint="default" w:ascii="Times New Roman" w:hAnsi="Times New Roman" w:eastAsia="SimSun" w:cs="Times New Roman"/>
                <w:b w:val="0"/>
                <w:bCs w:val="0"/>
                <w:sz w:val="26"/>
                <w:szCs w:val="26"/>
              </w:rPr>
              <w:t>, 3, 6, 9, 12, 4, 7,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4</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Style w:val="92"/>
                <w:rFonts w:hint="default" w:ascii="Times New Roman" w:hAnsi="Times New Roman" w:eastAsia="SimSun" w:cs="Times New Roman"/>
                <w:b w:val="0"/>
                <w:bCs w:val="0"/>
                <w:sz w:val="26"/>
                <w:szCs w:val="26"/>
              </w:rPr>
              <w:t>1, 3, 5, 8, 39</w:t>
            </w:r>
            <w:r>
              <w:rPr>
                <w:rFonts w:hint="default" w:ascii="Times New Roman" w:hAnsi="Times New Roman" w:eastAsia="SimSun" w:cs="Times New Roman"/>
                <w:b w:val="0"/>
                <w:bCs w:val="0"/>
                <w:sz w:val="26"/>
                <w:szCs w:val="26"/>
              </w:rPr>
              <w:t>, 6, 9, 12, 4, 7,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Style w:val="92"/>
                <w:rFonts w:hint="default" w:ascii="Times New Roman" w:hAnsi="Times New Roman" w:eastAsia="SimSun" w:cs="Times New Roman"/>
                <w:b w:val="0"/>
                <w:bCs w:val="0"/>
                <w:sz w:val="26"/>
                <w:szCs w:val="26"/>
              </w:rPr>
              <w:t>1, 3, 5, 6, 8, 39</w:t>
            </w:r>
            <w:r>
              <w:rPr>
                <w:rFonts w:hint="default" w:ascii="Times New Roman" w:hAnsi="Times New Roman" w:eastAsia="SimSun" w:cs="Times New Roman"/>
                <w:b w:val="0"/>
                <w:bCs w:val="0"/>
                <w:sz w:val="26"/>
                <w:szCs w:val="26"/>
              </w:rPr>
              <w:t>, 9, 12, 4, 7,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6</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Style w:val="92"/>
                <w:rFonts w:hint="default" w:ascii="Times New Roman" w:hAnsi="Times New Roman" w:eastAsia="SimSun" w:cs="Times New Roman"/>
                <w:b w:val="0"/>
                <w:bCs w:val="0"/>
                <w:sz w:val="26"/>
                <w:szCs w:val="26"/>
              </w:rPr>
              <w:t>1, 3, 5, 6, 8, 9, 39</w:t>
            </w:r>
            <w:r>
              <w:rPr>
                <w:rFonts w:hint="default" w:ascii="Times New Roman" w:hAnsi="Times New Roman" w:eastAsia="SimSun" w:cs="Times New Roman"/>
                <w:b w:val="0"/>
                <w:bCs w:val="0"/>
                <w:sz w:val="26"/>
                <w:szCs w:val="26"/>
              </w:rPr>
              <w:t>, 12, 4, 7,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7</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Style w:val="92"/>
                <w:rFonts w:hint="default" w:ascii="Times New Roman" w:hAnsi="Times New Roman" w:eastAsia="SimSun" w:cs="Times New Roman"/>
                <w:b w:val="0"/>
                <w:bCs w:val="0"/>
                <w:sz w:val="26"/>
                <w:szCs w:val="26"/>
              </w:rPr>
              <w:t>1, 3, 5, 6, 8, 9, 12, 39</w:t>
            </w:r>
            <w:r>
              <w:rPr>
                <w:rFonts w:hint="default" w:ascii="Times New Roman" w:hAnsi="Times New Roman" w:eastAsia="SimSun" w:cs="Times New Roman"/>
                <w:b w:val="0"/>
                <w:bCs w:val="0"/>
                <w:sz w:val="26"/>
                <w:szCs w:val="26"/>
              </w:rPr>
              <w:t>, 4, 7,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8</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Style w:val="92"/>
                <w:rFonts w:hint="default" w:ascii="Times New Roman" w:hAnsi="Times New Roman" w:eastAsia="SimSun" w:cs="Times New Roman"/>
                <w:b w:val="0"/>
                <w:bCs w:val="0"/>
                <w:sz w:val="26"/>
                <w:szCs w:val="26"/>
              </w:rPr>
              <w:t>1, 3, 4, 5, 6, 8, 9, 12, 39</w:t>
            </w:r>
            <w:r>
              <w:rPr>
                <w:rFonts w:hint="default" w:ascii="Times New Roman" w:hAnsi="Times New Roman" w:eastAsia="SimSun" w:cs="Times New Roman"/>
                <w:b w:val="0"/>
                <w:bCs w:val="0"/>
                <w:sz w:val="26"/>
                <w:szCs w:val="26"/>
              </w:rPr>
              <w:t>, 7,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9</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Style w:val="92"/>
                <w:rFonts w:hint="default" w:ascii="Times New Roman" w:hAnsi="Times New Roman" w:eastAsia="SimSun" w:cs="Times New Roman"/>
                <w:b w:val="0"/>
                <w:bCs w:val="0"/>
                <w:sz w:val="26"/>
                <w:szCs w:val="26"/>
              </w:rPr>
              <w:t>1, 3, 4, 5, 6, 7, 8, 9, 12, 39</w:t>
            </w:r>
            <w:r>
              <w:rPr>
                <w:rFonts w:hint="default" w:ascii="Times New Roman" w:hAnsi="Times New Roman" w:eastAsia="SimSun" w:cs="Times New Roman"/>
                <w:b w:val="0"/>
                <w:bCs w:val="0"/>
                <w:sz w:val="26"/>
                <w:szCs w:val="26"/>
              </w:rPr>
              <w:t>,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10</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1, 3, 4, 5, 6, 7, 8, 9, 10, 12, 39</w:t>
            </w:r>
          </w:p>
        </w:tc>
      </w:tr>
    </w:tbl>
    <w:p>
      <w:pPr>
        <w:numPr>
          <w:ilvl w:val="0"/>
          <w:numId w:val="0"/>
        </w:numPr>
        <w:spacing w:line="360" w:lineRule="auto"/>
        <w:ind w:left="840"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Ta cứ làm vậy với các số khác, kết quả cho ra được:</w:t>
      </w:r>
    </w:p>
    <w:p>
      <w:pPr>
        <w:numPr>
          <w:ilvl w:val="0"/>
          <w:numId w:val="0"/>
        </w:numPr>
        <w:spacing w:line="360" w:lineRule="auto"/>
        <w:ind w:left="840" w:leftChars="0"/>
        <w:jc w:val="both"/>
        <w:outlineLvl w:val="0"/>
        <w:rPr>
          <w:rFonts w:hint="default" w:ascii="Times New Roman" w:hAnsi="Times New Roman" w:cs="Times New Roman"/>
          <w:b w:val="0"/>
          <w:bCs w:val="0"/>
          <w:sz w:val="26"/>
          <w:szCs w:val="26"/>
          <w:lang w:val="en-US"/>
        </w:rPr>
      </w:pPr>
      <w:bookmarkStart w:id="16" w:name="_Toc26044"/>
      <w:r>
        <w:rPr>
          <w:rFonts w:hint="default" w:ascii="Times New Roman" w:hAnsi="Times New Roman" w:cs="Times New Roman"/>
          <w:b w:val="0"/>
          <w:bCs w:val="0"/>
          <w:sz w:val="26"/>
          <w:szCs w:val="26"/>
          <w:lang w:val="en-US"/>
        </w:rPr>
        <w:t>1, 3, 4, 5, 6, 7, 8, 9, 10, 12, 39</w:t>
      </w:r>
      <w:bookmarkEnd w:id="16"/>
    </w:p>
    <w:p>
      <w:pPr>
        <w:numPr>
          <w:ilvl w:val="2"/>
          <w:numId w:val="13"/>
        </w:numPr>
        <w:spacing w:line="360" w:lineRule="auto"/>
        <w:ind w:left="1260" w:leftChars="0" w:hanging="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Sắp xếp nổi bọt</w:t>
      </w:r>
    </w:p>
    <w:p>
      <w:pPr>
        <w:numPr>
          <w:numId w:val="0"/>
        </w:numPr>
        <w:spacing w:line="360" w:lineRule="auto"/>
        <w:ind w:left="840"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Thuật toán này lặp qua dãy, hoán đổi các phần tử sai thứ tự, lặp lại liên tục đến khi không còn hoán đổi</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9"/>
        <w:gridCol w:w="6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Số lần lặp</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Dãy số được sắp xếp theo từng bước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8, 5, 1, 3, 6, 9, 12, 4, 7, 10, 39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5, 1, 3, 6, 8, 9, 4, 7, 10, 12, 39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1, 3, 5, 6, 8, 4, 7, 9, 10, 12, 39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4</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1, 3, 5, 6, 4, 7, 8, 9, 10, 12, 39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1, 3, 5, 4, 6, 7, 8, 9, 10, 12, 39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9"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6</w:t>
            </w:r>
          </w:p>
        </w:tc>
        <w:tc>
          <w:tcPr>
            <w:tcW w:w="6763" w:type="dxa"/>
          </w:tcPr>
          <w:p>
            <w:pPr>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1, 3, 4, 5, 6, 7, 8, 9, 10, 12, 39</w:t>
            </w:r>
          </w:p>
        </w:tc>
      </w:tr>
    </w:tbl>
    <w:p>
      <w:pPr>
        <w:numPr>
          <w:numId w:val="0"/>
        </w:numPr>
        <w:spacing w:line="360" w:lineRule="auto"/>
        <w:jc w:val="both"/>
        <w:rPr>
          <w:rFonts w:hint="default" w:ascii="Times New Roman" w:hAnsi="Times New Roman" w:cs="Times New Roman"/>
          <w:b w:val="0"/>
          <w:bCs w:val="0"/>
          <w:sz w:val="26"/>
          <w:szCs w:val="26"/>
          <w:lang w:val="en-US"/>
        </w:rPr>
      </w:pPr>
    </w:p>
    <w:p>
      <w:pPr>
        <w:numPr>
          <w:ilvl w:val="0"/>
          <w:numId w:val="13"/>
        </w:numPr>
        <w:spacing w:line="360" w:lineRule="auto"/>
        <w:ind w:left="0" w:leftChars="0" w:firstLine="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Code nằm trong file BTCS1 trong folder BTcoso</w:t>
      </w:r>
    </w:p>
    <w:p>
      <w:pPr>
        <w:numPr>
          <w:ilvl w:val="0"/>
          <w:numId w:val="13"/>
        </w:numPr>
        <w:spacing w:line="360" w:lineRule="auto"/>
        <w:ind w:left="0" w:leftChars="0" w:firstLine="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Độ phức tapj:</w:t>
      </w:r>
    </w:p>
    <w:p>
      <w:pPr>
        <w:numPr>
          <w:ilvl w:val="2"/>
          <w:numId w:val="13"/>
        </w:numPr>
        <w:spacing w:line="360" w:lineRule="auto"/>
        <w:ind w:left="1260" w:leftChars="0" w:hanging="420" w:firstLineChars="0"/>
        <w:jc w:val="both"/>
        <w:rPr>
          <w:rFonts w:hint="default" w:ascii="Times New Roman" w:hAnsi="Times New Roman" w:cs="Times New Roman"/>
          <w:b w:val="0"/>
          <w:bCs w:val="0"/>
          <w:sz w:val="26"/>
          <w:szCs w:val="26"/>
          <w:lang w:val="en-US"/>
        </w:rPr>
      </w:pPr>
      <w:r>
        <w:rPr>
          <w:rFonts w:hint="default" w:ascii="Times New Roman" w:hAnsi="Times New Roman" w:eastAsia="SimSun" w:cs="Times New Roman"/>
          <w:b w:val="0"/>
          <w:bCs w:val="0"/>
          <w:sz w:val="26"/>
          <w:szCs w:val="26"/>
        </w:rPr>
        <w:t xml:space="preserve">Sắp xếp đổi chỗ trực tiếp </w:t>
      </w:r>
    </w:p>
    <w:p>
      <w:pPr>
        <w:keepNext w:val="0"/>
        <w:keepLines w:val="0"/>
        <w:widowControl/>
        <w:suppressLineNumbers w:val="0"/>
        <w:ind w:left="720" w:leftChars="0"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Ý tưởng: So sánh từng phần tử với tất cả phần tử phía sau, nếu lớn hơn thì đổi chỗ.</w:t>
      </w:r>
    </w:p>
    <w:p>
      <w:pPr>
        <w:keepNext w:val="0"/>
        <w:keepLines w:val="0"/>
        <w:widowControl/>
        <w:suppressLineNumbers w:val="0"/>
        <w:ind w:left="720" w:leftChars="0"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Số lần so sánh: </w:t>
      </w:r>
    </w:p>
    <w:p>
      <w:pPr>
        <w:keepNext w:val="0"/>
        <w:keepLines w:val="0"/>
        <w:widowControl/>
        <w:numPr>
          <w:numId w:val="0"/>
        </w:numPr>
        <w:suppressLineNumbers w:val="0"/>
        <w:spacing w:before="0" w:beforeAutospacing="1" w:after="0" w:afterAutospacing="1"/>
        <w:ind w:left="360" w:leftChars="0" w:firstLine="1432"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Vòng lặp ngoài chạy từ </w:t>
      </w:r>
      <w:r>
        <w:rPr>
          <w:rStyle w:val="44"/>
          <w:rFonts w:hint="default" w:ascii="Times New Roman" w:hAnsi="Times New Roman" w:cs="Times New Roman"/>
          <w:b w:val="0"/>
          <w:bCs w:val="0"/>
          <w:sz w:val="26"/>
          <w:szCs w:val="26"/>
        </w:rPr>
        <w:t>i = 0</w:t>
      </w:r>
      <w:r>
        <w:rPr>
          <w:rFonts w:hint="default" w:ascii="Times New Roman" w:hAnsi="Times New Roman" w:cs="Times New Roman"/>
          <w:b w:val="0"/>
          <w:bCs w:val="0"/>
          <w:sz w:val="26"/>
          <w:szCs w:val="26"/>
        </w:rPr>
        <w:t xml:space="preserve"> đến </w:t>
      </w:r>
      <w:r>
        <w:rPr>
          <w:rStyle w:val="44"/>
          <w:rFonts w:hint="default" w:ascii="Times New Roman" w:hAnsi="Times New Roman" w:cs="Times New Roman"/>
          <w:b w:val="0"/>
          <w:bCs w:val="0"/>
          <w:sz w:val="26"/>
          <w:szCs w:val="26"/>
        </w:rPr>
        <w:t>size - 2</w:t>
      </w:r>
      <w:r>
        <w:rPr>
          <w:rFonts w:hint="default" w:ascii="Times New Roman" w:hAnsi="Times New Roman" w:cs="Times New Roman"/>
          <w:b w:val="0"/>
          <w:bCs w:val="0"/>
          <w:sz w:val="26"/>
          <w:szCs w:val="26"/>
        </w:rPr>
        <w:t>.</w:t>
      </w:r>
    </w:p>
    <w:p>
      <w:pPr>
        <w:keepNext w:val="0"/>
        <w:keepLines w:val="0"/>
        <w:widowControl/>
        <w:numPr>
          <w:numId w:val="0"/>
        </w:numPr>
        <w:suppressLineNumbers w:val="0"/>
        <w:spacing w:before="0" w:beforeAutospacing="1" w:after="0" w:afterAutospacing="1"/>
        <w:ind w:left="360" w:leftChars="0" w:firstLine="1432"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Vòng lặp trong chạy từ </w:t>
      </w:r>
      <w:r>
        <w:rPr>
          <w:rStyle w:val="44"/>
          <w:rFonts w:hint="default" w:ascii="Times New Roman" w:hAnsi="Times New Roman" w:cs="Times New Roman"/>
          <w:b w:val="0"/>
          <w:bCs w:val="0"/>
          <w:sz w:val="26"/>
          <w:szCs w:val="26"/>
        </w:rPr>
        <w:t>j = i + 1</w:t>
      </w:r>
      <w:r>
        <w:rPr>
          <w:rFonts w:hint="default" w:ascii="Times New Roman" w:hAnsi="Times New Roman" w:cs="Times New Roman"/>
          <w:b w:val="0"/>
          <w:bCs w:val="0"/>
          <w:sz w:val="26"/>
          <w:szCs w:val="26"/>
        </w:rPr>
        <w:t xml:space="preserve"> đến </w:t>
      </w:r>
      <w:r>
        <w:rPr>
          <w:rStyle w:val="44"/>
          <w:rFonts w:hint="default" w:ascii="Times New Roman" w:hAnsi="Times New Roman" w:cs="Times New Roman"/>
          <w:b w:val="0"/>
          <w:bCs w:val="0"/>
          <w:sz w:val="26"/>
          <w:szCs w:val="26"/>
        </w:rPr>
        <w:t>size - 1</w:t>
      </w:r>
      <w:r>
        <w:rPr>
          <w:rFonts w:hint="default" w:ascii="Times New Roman" w:hAnsi="Times New Roman" w:cs="Times New Roman"/>
          <w:b w:val="0"/>
          <w:bCs w:val="0"/>
          <w:sz w:val="26"/>
          <w:szCs w:val="26"/>
        </w:rPr>
        <w:t>.</w:t>
      </w:r>
    </w:p>
    <w:p>
      <w:pPr>
        <w:keepNext w:val="0"/>
        <w:keepLines w:val="0"/>
        <w:widowControl/>
        <w:numPr>
          <w:numId w:val="0"/>
        </w:numPr>
        <w:suppressLineNumbers w:val="0"/>
        <w:spacing w:before="0" w:beforeAutospacing="1" w:after="0" w:afterAutospacing="1"/>
        <w:ind w:left="360" w:leftChars="0" w:firstLine="1432"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Tổng số lần so sánh: </w:t>
      </w:r>
    </w:p>
    <w:p>
      <w:pPr>
        <w:keepNext w:val="0"/>
        <w:keepLines w:val="0"/>
        <w:widowControl/>
        <w:numPr>
          <w:numId w:val="0"/>
        </w:numPr>
        <w:suppressLineNumbers w:val="0"/>
        <w:spacing w:before="0" w:beforeAutospacing="1" w:after="0" w:afterAutospacing="1"/>
        <w:ind w:left="360" w:leftChars="0" w:firstLine="716"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(size−1)</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(size−2)</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1</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size(size−1)</w:t>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rPr>
        <w:t>2</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O(n2)</w:t>
      </w:r>
    </w:p>
    <w:p>
      <w:pPr>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Số lần hoán vị: Tối đa cũng là O(n^2)</w:t>
      </w:r>
    </w:p>
    <w:p>
      <w:pPr>
        <w:keepNext w:val="0"/>
        <w:keepLines w:val="0"/>
        <w:widowControl/>
        <w:suppressLineNumbers w:val="0"/>
        <w:ind w:firstLine="720" w:firstLineChars="0"/>
        <w:jc w:val="both"/>
        <w:rPr>
          <w:rFonts w:hint="default" w:ascii="Times New Roman" w:hAnsi="Times New Roman" w:cs="Times New Roman"/>
          <w:b w:val="0"/>
          <w:bCs w:val="0"/>
          <w:sz w:val="26"/>
          <w:szCs w:val="26"/>
          <w:lang w:val="en-US"/>
        </w:rPr>
      </w:pPr>
      <w:r>
        <w:rPr>
          <w:rStyle w:val="92"/>
          <w:rFonts w:hint="default" w:ascii="Times New Roman" w:hAnsi="Times New Roman" w:cs="Times New Roman"/>
          <w:b w:val="0"/>
          <w:bCs w:val="0"/>
          <w:sz w:val="26"/>
          <w:szCs w:val="26"/>
        </w:rPr>
        <w:t>Độ phức tạp:</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O(n^2)</w:t>
      </w:r>
    </w:p>
    <w:p>
      <w:pPr>
        <w:numPr>
          <w:ilvl w:val="2"/>
          <w:numId w:val="13"/>
        </w:numPr>
        <w:spacing w:line="360" w:lineRule="auto"/>
        <w:ind w:left="1260" w:leftChars="0" w:hanging="420" w:firstLineChars="0"/>
        <w:jc w:val="both"/>
        <w:rPr>
          <w:rFonts w:hint="default" w:ascii="Times New Roman" w:hAnsi="Times New Roman" w:cs="Times New Roman"/>
          <w:b w:val="0"/>
          <w:bCs w:val="0"/>
          <w:sz w:val="26"/>
          <w:szCs w:val="26"/>
          <w:lang w:val="en-US"/>
        </w:rPr>
      </w:pPr>
      <w:r>
        <w:rPr>
          <w:rFonts w:hint="default" w:ascii="Times New Roman" w:hAnsi="Times New Roman" w:eastAsia="SimSun" w:cs="Times New Roman"/>
          <w:b w:val="0"/>
          <w:bCs w:val="0"/>
          <w:sz w:val="26"/>
          <w:szCs w:val="26"/>
        </w:rPr>
        <w:t xml:space="preserve">Sắp xếp chọn trực tiếp </w:t>
      </w:r>
    </w:p>
    <w:p>
      <w:pPr>
        <w:keepNext w:val="0"/>
        <w:keepLines w:val="0"/>
        <w:widowControl/>
        <w:suppressLineNumbers w:val="0"/>
        <w:ind w:left="720" w:leftChars="0"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Ý tưởng: Tìm phần tử nhỏ nhất trong phần còn lại của mảng và đổi chỗ với phần tử đầu tiên.</w:t>
      </w:r>
    </w:p>
    <w:p>
      <w:pPr>
        <w:keepNext w:val="0"/>
        <w:keepLines w:val="0"/>
        <w:widowControl/>
        <w:suppressLineNumbers w:val="0"/>
        <w:ind w:left="720" w:leftChars="0"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Số lần so sánh: </w:t>
      </w:r>
    </w:p>
    <w:p>
      <w:pPr>
        <w:keepNext w:val="0"/>
        <w:keepLines w:val="0"/>
        <w:widowControl/>
        <w:numPr>
          <w:numId w:val="0"/>
        </w:numPr>
        <w:suppressLineNumbers w:val="0"/>
        <w:spacing w:before="0" w:beforeAutospacing="1" w:after="0" w:afterAutospacing="1"/>
        <w:ind w:left="1440" w:leftChars="0"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Lần lặp đầu tiên: </w:t>
      </w:r>
      <w:r>
        <w:rPr>
          <w:rStyle w:val="44"/>
          <w:rFonts w:hint="default" w:ascii="Times New Roman" w:hAnsi="Times New Roman" w:cs="Times New Roman"/>
          <w:b w:val="0"/>
          <w:bCs w:val="0"/>
          <w:sz w:val="26"/>
          <w:szCs w:val="26"/>
        </w:rPr>
        <w:t>size - 1</w:t>
      </w:r>
      <w:r>
        <w:rPr>
          <w:rFonts w:hint="default" w:ascii="Times New Roman" w:hAnsi="Times New Roman" w:cs="Times New Roman"/>
          <w:b w:val="0"/>
          <w:bCs w:val="0"/>
          <w:sz w:val="26"/>
          <w:szCs w:val="26"/>
        </w:rPr>
        <w:t xml:space="preserve"> so sánh.</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ab/>
        <w:t/>
      </w:r>
      <w:r>
        <w:rPr>
          <w:rFonts w:hint="default" w:ascii="Times New Roman" w:hAnsi="Times New Roman" w:cs="Times New Roman"/>
          <w:b w:val="0"/>
          <w:bCs w:val="0"/>
          <w:sz w:val="26"/>
          <w:szCs w:val="26"/>
          <w:lang w:val="en-US"/>
        </w:rPr>
        <w:tab/>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rPr>
        <w:t xml:space="preserve">Lần thứ hai: </w:t>
      </w:r>
      <w:r>
        <w:rPr>
          <w:rStyle w:val="44"/>
          <w:rFonts w:hint="default" w:ascii="Times New Roman" w:hAnsi="Times New Roman" w:cs="Times New Roman"/>
          <w:b w:val="0"/>
          <w:bCs w:val="0"/>
          <w:sz w:val="26"/>
          <w:szCs w:val="26"/>
        </w:rPr>
        <w:t>size - 2</w:t>
      </w:r>
      <w:r>
        <w:rPr>
          <w:rFonts w:hint="default" w:ascii="Times New Roman" w:hAnsi="Times New Roman" w:cs="Times New Roman"/>
          <w:b w:val="0"/>
          <w:bCs w:val="0"/>
          <w:sz w:val="26"/>
          <w:szCs w:val="26"/>
        </w:rPr>
        <w:t xml:space="preserve"> so sánh.</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ab/>
        <w:t/>
      </w:r>
      <w:r>
        <w:rPr>
          <w:rFonts w:hint="default" w:ascii="Times New Roman" w:hAnsi="Times New Roman" w:cs="Times New Roman"/>
          <w:b w:val="0"/>
          <w:bCs w:val="0"/>
          <w:sz w:val="26"/>
          <w:szCs w:val="26"/>
          <w:lang w:val="en-US"/>
        </w:rPr>
        <w:tab/>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rPr>
        <w:t xml:space="preserve">Tổng số so sánh: </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(size−1)</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(size−2)</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1</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O(n2)</w:t>
      </w:r>
    </w:p>
    <w:p>
      <w:pPr>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Số lần hoán vị: Luôn là size−1, tức là O(n).</w:t>
      </w:r>
    </w:p>
    <w:p>
      <w:pPr>
        <w:keepNext w:val="0"/>
        <w:keepLines w:val="0"/>
        <w:widowControl/>
        <w:suppressLineNumbers w:val="0"/>
        <w:ind w:firstLine="720" w:firstLineChars="0"/>
        <w:jc w:val="both"/>
        <w:rPr>
          <w:rFonts w:hint="default" w:ascii="Times New Roman" w:hAnsi="Times New Roman" w:cs="Times New Roman"/>
          <w:b w:val="0"/>
          <w:bCs w:val="0"/>
          <w:sz w:val="26"/>
          <w:szCs w:val="26"/>
          <w:lang w:val="en-US"/>
        </w:rPr>
      </w:pPr>
      <w:r>
        <w:rPr>
          <w:rStyle w:val="92"/>
          <w:rFonts w:hint="default" w:ascii="Times New Roman" w:hAnsi="Times New Roman" w:cs="Times New Roman"/>
          <w:b w:val="0"/>
          <w:bCs w:val="0"/>
          <w:sz w:val="26"/>
          <w:szCs w:val="26"/>
        </w:rPr>
        <w:t>Độ phức tạp:</w:t>
      </w:r>
      <w:r>
        <w:rPr>
          <w:rFonts w:hint="default" w:ascii="Times New Roman" w:hAnsi="Times New Roman" w:cs="Times New Roman"/>
          <w:b w:val="0"/>
          <w:bCs w:val="0"/>
          <w:sz w:val="26"/>
          <w:szCs w:val="26"/>
        </w:rPr>
        <w:t>O(n^2)</w:t>
      </w:r>
      <w:r>
        <w:rPr>
          <w:rStyle w:val="92"/>
          <w:rFonts w:hint="default" w:ascii="Times New Roman" w:hAnsi="Times New Roman" w:cs="Times New Roman"/>
          <w:b w:val="0"/>
          <w:bCs w:val="0"/>
          <w:sz w:val="26"/>
          <w:szCs w:val="26"/>
        </w:rPr>
        <w:t>, nhưng số lần hoán vị ít hơn so với Interchange Sort.</w:t>
      </w:r>
    </w:p>
    <w:p>
      <w:pPr>
        <w:numPr>
          <w:ilvl w:val="2"/>
          <w:numId w:val="13"/>
        </w:numPr>
        <w:spacing w:line="360" w:lineRule="auto"/>
        <w:ind w:left="1260" w:leftChars="0" w:hanging="420" w:firstLineChars="0"/>
        <w:jc w:val="both"/>
        <w:rPr>
          <w:rFonts w:hint="default" w:ascii="Times New Roman" w:hAnsi="Times New Roman" w:cs="Times New Roman"/>
          <w:b w:val="0"/>
          <w:bCs w:val="0"/>
          <w:sz w:val="26"/>
          <w:szCs w:val="26"/>
          <w:lang w:val="en-US"/>
        </w:rPr>
      </w:pPr>
      <w:r>
        <w:rPr>
          <w:rFonts w:hint="default" w:ascii="Times New Roman" w:hAnsi="Times New Roman" w:eastAsia="SimSun" w:cs="Times New Roman"/>
          <w:b w:val="0"/>
          <w:bCs w:val="0"/>
          <w:sz w:val="26"/>
          <w:szCs w:val="26"/>
        </w:rPr>
        <w:t>Sắp xếp chèn trực tiếp</w:t>
      </w:r>
    </w:p>
    <w:p>
      <w:pPr>
        <w:keepNext w:val="0"/>
        <w:keepLines w:val="0"/>
        <w:widowControl/>
        <w:suppressLineNumbers w:val="0"/>
        <w:ind w:left="720" w:leftChars="0"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Ý tưởng: Giả sử dãy bên trái đã sắp xếp, chèn phần tử tiếp theo vào vị trí đúng.</w:t>
      </w:r>
    </w:p>
    <w:p>
      <w:pPr>
        <w:keepNext w:val="0"/>
        <w:keepLines w:val="0"/>
        <w:widowControl/>
        <w:suppressLineNumbers w:val="0"/>
        <w:ind w:firstLine="1565" w:firstLineChars="602"/>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Số lần so sánh: </w:t>
      </w:r>
    </w:p>
    <w:p>
      <w:pPr>
        <w:keepNext w:val="0"/>
        <w:keepLines w:val="0"/>
        <w:widowControl/>
        <w:numPr>
          <w:numId w:val="0"/>
        </w:numPr>
        <w:suppressLineNumbers w:val="0"/>
        <w:spacing w:before="0" w:beforeAutospacing="1" w:after="0" w:afterAutospacing="1"/>
        <w:ind w:left="1440" w:leftChars="0"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Trường hợp xấu nhất (mảng ngược): Mỗi phần tử phải dịch chuyển qua toàn bộ dãy phía trước.</w:t>
      </w:r>
    </w:p>
    <w:p>
      <w:pPr>
        <w:keepNext w:val="0"/>
        <w:keepLines w:val="0"/>
        <w:widowControl/>
        <w:numPr>
          <w:numId w:val="0"/>
        </w:numPr>
        <w:suppressLineNumbers w:val="0"/>
        <w:spacing w:before="0" w:beforeAutospacing="1" w:after="0" w:afterAutospacing="1"/>
        <w:ind w:left="1440" w:leftChars="0"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Tổng số lần so sánh: </w:t>
      </w:r>
    </w:p>
    <w:p>
      <w:pPr>
        <w:keepNext w:val="0"/>
        <w:keepLines w:val="0"/>
        <w:widowControl/>
        <w:numPr>
          <w:numId w:val="0"/>
        </w:numPr>
        <w:suppressLineNumbers w:val="0"/>
        <w:spacing w:before="0" w:beforeAutospacing="1" w:after="0" w:afterAutospacing="1"/>
        <w:ind w:left="1440" w:leftChars="0" w:firstLine="720" w:firstLineChars="0"/>
        <w:jc w:val="both"/>
        <w:outlineLvl w:val="0"/>
        <w:rPr>
          <w:rFonts w:hint="default" w:ascii="Times New Roman" w:hAnsi="Times New Roman" w:cs="Times New Roman"/>
          <w:b w:val="0"/>
          <w:bCs w:val="0"/>
          <w:sz w:val="26"/>
          <w:szCs w:val="26"/>
        </w:rPr>
      </w:pPr>
      <w:bookmarkStart w:id="17" w:name="_Toc24824"/>
      <w:r>
        <w:rPr>
          <w:rFonts w:hint="default" w:ascii="Times New Roman" w:hAnsi="Times New Roman" w:cs="Times New Roman"/>
          <w:b w:val="0"/>
          <w:bCs w:val="0"/>
          <w:sz w:val="26"/>
          <w:szCs w:val="26"/>
        </w:rPr>
        <w:t>1</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2</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(size−1)=O(n</w:t>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rPr>
        <w:t>2)</w:t>
      </w:r>
      <w:bookmarkEnd w:id="17"/>
    </w:p>
    <w:p>
      <w:pPr>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Trường hợp tốt nhất (mảng đã sắp xếp): Mỗi phần tử chỉ so sánh đúng 1 lần, tức là O(n)O(n)O(n).</w:t>
      </w:r>
    </w:p>
    <w:p>
      <w:pPr>
        <w:keepNext w:val="0"/>
        <w:keepLines w:val="0"/>
        <w:widowControl/>
        <w:suppressLineNumbers w:val="0"/>
        <w:ind w:firstLine="720" w:firstLineChars="0"/>
        <w:jc w:val="both"/>
        <w:rPr>
          <w:rFonts w:hint="default" w:ascii="Times New Roman" w:hAnsi="Times New Roman" w:cs="Times New Roman"/>
          <w:b w:val="0"/>
          <w:bCs w:val="0"/>
          <w:sz w:val="26"/>
          <w:szCs w:val="26"/>
          <w:lang w:val="en-US"/>
        </w:rPr>
      </w:pPr>
      <w:r>
        <w:rPr>
          <w:rStyle w:val="92"/>
          <w:rFonts w:hint="default" w:ascii="Times New Roman" w:hAnsi="Times New Roman" w:cs="Times New Roman"/>
          <w:b w:val="0"/>
          <w:bCs w:val="0"/>
          <w:sz w:val="26"/>
          <w:szCs w:val="26"/>
        </w:rPr>
        <w:t xml:space="preserve">Độ phức tạp: </w:t>
      </w:r>
      <w:r>
        <w:rPr>
          <w:rFonts w:hint="default" w:ascii="Times New Roman" w:hAnsi="Times New Roman" w:cs="Times New Roman"/>
          <w:b w:val="0"/>
          <w:bCs w:val="0"/>
          <w:sz w:val="26"/>
          <w:szCs w:val="26"/>
        </w:rPr>
        <w:t>O(n2)O(n^2)O(n2)</w:t>
      </w:r>
      <w:r>
        <w:rPr>
          <w:rStyle w:val="92"/>
          <w:rFonts w:hint="default" w:ascii="Times New Roman" w:hAnsi="Times New Roman" w:cs="Times New Roman"/>
          <w:b w:val="0"/>
          <w:bCs w:val="0"/>
          <w:sz w:val="26"/>
          <w:szCs w:val="26"/>
        </w:rPr>
        <w:t xml:space="preserve"> (trung bình và xấu nhất), </w:t>
      </w:r>
      <w:r>
        <w:rPr>
          <w:rFonts w:hint="default" w:ascii="Times New Roman" w:hAnsi="Times New Roman" w:cs="Times New Roman"/>
          <w:b w:val="0"/>
          <w:bCs w:val="0"/>
          <w:sz w:val="26"/>
          <w:szCs w:val="26"/>
        </w:rPr>
        <w:t>O(n)O(n)O(n)</w:t>
      </w:r>
      <w:r>
        <w:rPr>
          <w:rStyle w:val="92"/>
          <w:rFonts w:hint="default" w:ascii="Times New Roman" w:hAnsi="Times New Roman" w:cs="Times New Roman"/>
          <w:b w:val="0"/>
          <w:bCs w:val="0"/>
          <w:sz w:val="26"/>
          <w:szCs w:val="26"/>
        </w:rPr>
        <w:t xml:space="preserve"> (tốt nhất).</w:t>
      </w:r>
    </w:p>
    <w:p>
      <w:pPr>
        <w:numPr>
          <w:ilvl w:val="2"/>
          <w:numId w:val="13"/>
        </w:numPr>
        <w:spacing w:line="360" w:lineRule="auto"/>
        <w:ind w:left="1260" w:leftChars="0" w:hanging="420" w:firstLineChars="0"/>
        <w:jc w:val="both"/>
        <w:rPr>
          <w:rFonts w:hint="default" w:ascii="Times New Roman" w:hAnsi="Times New Roman" w:cs="Times New Roman"/>
          <w:b w:val="0"/>
          <w:bCs w:val="0"/>
          <w:sz w:val="26"/>
          <w:szCs w:val="26"/>
          <w:lang w:val="en-US"/>
        </w:rPr>
      </w:pPr>
      <w:r>
        <w:rPr>
          <w:rFonts w:hint="default" w:ascii="Times New Roman" w:hAnsi="Times New Roman" w:eastAsia="SimSun" w:cs="Times New Roman"/>
          <w:b w:val="0"/>
          <w:bCs w:val="0"/>
          <w:sz w:val="26"/>
          <w:szCs w:val="26"/>
        </w:rPr>
        <w:t>Sắp xếp nổi bọt</w:t>
      </w:r>
    </w:p>
    <w:p>
      <w:pPr>
        <w:keepNext w:val="0"/>
        <w:keepLines w:val="0"/>
        <w:widowControl/>
        <w:suppressLineNumbers w:val="0"/>
        <w:ind w:left="720" w:leftChars="0"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Ý tưởng: So sánh từng cặp phần tử, nếu sai thứ tự thì đổi chỗ, phần tử lớn nhất sẽ "nổi" lên đầu.</w:t>
      </w:r>
    </w:p>
    <w:p>
      <w:pPr>
        <w:keepNext w:val="0"/>
        <w:keepLines w:val="0"/>
        <w:widowControl/>
        <w:suppressLineNumbers w:val="0"/>
        <w:ind w:left="720" w:leftChars="0"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Số lần so sánh: </w:t>
      </w:r>
    </w:p>
    <w:p>
      <w:pPr>
        <w:keepNext w:val="0"/>
        <w:keepLines w:val="0"/>
        <w:widowControl/>
        <w:numPr>
          <w:numId w:val="0"/>
        </w:numPr>
        <w:suppressLineNumbers w:val="0"/>
        <w:spacing w:before="0" w:beforeAutospacing="1" w:after="0" w:afterAutospacing="1"/>
        <w:ind w:left="1440" w:leftChars="0"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Vòng lặp ngoài chạy từ </w:t>
      </w:r>
      <w:r>
        <w:rPr>
          <w:rStyle w:val="44"/>
          <w:rFonts w:hint="default" w:ascii="Times New Roman" w:hAnsi="Times New Roman" w:cs="Times New Roman"/>
          <w:b w:val="0"/>
          <w:bCs w:val="0"/>
          <w:sz w:val="26"/>
          <w:szCs w:val="26"/>
        </w:rPr>
        <w:t>0</w:t>
      </w:r>
      <w:r>
        <w:rPr>
          <w:rFonts w:hint="default" w:ascii="Times New Roman" w:hAnsi="Times New Roman" w:cs="Times New Roman"/>
          <w:b w:val="0"/>
          <w:bCs w:val="0"/>
          <w:sz w:val="26"/>
          <w:szCs w:val="26"/>
        </w:rPr>
        <w:t xml:space="preserve"> đến </w:t>
      </w:r>
      <w:r>
        <w:rPr>
          <w:rStyle w:val="44"/>
          <w:rFonts w:hint="default" w:ascii="Times New Roman" w:hAnsi="Times New Roman" w:cs="Times New Roman"/>
          <w:b w:val="0"/>
          <w:bCs w:val="0"/>
          <w:sz w:val="26"/>
          <w:szCs w:val="26"/>
        </w:rPr>
        <w:t>size - 2</w:t>
      </w:r>
      <w:r>
        <w:rPr>
          <w:rFonts w:hint="default" w:ascii="Times New Roman" w:hAnsi="Times New Roman" w:cs="Times New Roman"/>
          <w:b w:val="0"/>
          <w:bCs w:val="0"/>
          <w:sz w:val="26"/>
          <w:szCs w:val="26"/>
        </w:rPr>
        <w:t>.</w:t>
      </w:r>
    </w:p>
    <w:p>
      <w:pPr>
        <w:keepNext w:val="0"/>
        <w:keepLines w:val="0"/>
        <w:widowControl/>
        <w:numPr>
          <w:numId w:val="0"/>
        </w:numPr>
        <w:suppressLineNumbers w:val="0"/>
        <w:spacing w:before="0" w:beforeAutospacing="1" w:after="0" w:afterAutospacing="1"/>
        <w:ind w:left="1440" w:leftChars="0"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Vòng lặp trong chạy từ </w:t>
      </w:r>
      <w:r>
        <w:rPr>
          <w:rStyle w:val="44"/>
          <w:rFonts w:hint="default" w:ascii="Times New Roman" w:hAnsi="Times New Roman" w:cs="Times New Roman"/>
          <w:b w:val="0"/>
          <w:bCs w:val="0"/>
          <w:sz w:val="26"/>
          <w:szCs w:val="26"/>
        </w:rPr>
        <w:t>0</w:t>
      </w:r>
      <w:r>
        <w:rPr>
          <w:rFonts w:hint="default" w:ascii="Times New Roman" w:hAnsi="Times New Roman" w:cs="Times New Roman"/>
          <w:b w:val="0"/>
          <w:bCs w:val="0"/>
          <w:sz w:val="26"/>
          <w:szCs w:val="26"/>
        </w:rPr>
        <w:t xml:space="preserve"> đến </w:t>
      </w:r>
      <w:r>
        <w:rPr>
          <w:rStyle w:val="44"/>
          <w:rFonts w:hint="default" w:ascii="Times New Roman" w:hAnsi="Times New Roman" w:cs="Times New Roman"/>
          <w:b w:val="0"/>
          <w:bCs w:val="0"/>
          <w:sz w:val="26"/>
          <w:szCs w:val="26"/>
        </w:rPr>
        <w:t>size - i - 2</w:t>
      </w:r>
      <w:r>
        <w:rPr>
          <w:rFonts w:hint="default" w:ascii="Times New Roman" w:hAnsi="Times New Roman" w:cs="Times New Roman"/>
          <w:b w:val="0"/>
          <w:bCs w:val="0"/>
          <w:sz w:val="26"/>
          <w:szCs w:val="26"/>
        </w:rPr>
        <w:t>.</w:t>
      </w:r>
    </w:p>
    <w:p>
      <w:pPr>
        <w:keepNext w:val="0"/>
        <w:keepLines w:val="0"/>
        <w:widowControl/>
        <w:numPr>
          <w:numId w:val="0"/>
        </w:numPr>
        <w:suppressLineNumbers w:val="0"/>
        <w:spacing w:before="0" w:beforeAutospacing="1" w:after="0" w:afterAutospacing="1"/>
        <w:ind w:left="1440" w:leftChars="0"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Tổng số lần so sánh: </w:t>
      </w:r>
    </w:p>
    <w:p>
      <w:pPr>
        <w:keepNext w:val="0"/>
        <w:keepLines w:val="0"/>
        <w:widowControl/>
        <w:numPr>
          <w:numId w:val="0"/>
        </w:numPr>
        <w:suppressLineNumbers w:val="0"/>
        <w:spacing w:before="0" w:beforeAutospacing="1" w:after="0" w:afterAutospacing="1"/>
        <w:ind w:left="1440" w:leftChars="0"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(size−1)</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(size−2)</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1</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O(n2)</w:t>
      </w:r>
    </w:p>
    <w:p>
      <w:pPr>
        <w:keepNext w:val="0"/>
        <w:keepLines w:val="0"/>
        <w:widowControl/>
        <w:suppressLineNumbers w:val="0"/>
        <w:ind w:firstLine="7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Trường hợp tốt nhất (mảng đã sắp xếp): Nếu không có hoán vị nào xảy ra, chỉ mất O(n)O(n)O(n).</w:t>
      </w:r>
    </w:p>
    <w:p>
      <w:pPr>
        <w:keepNext w:val="0"/>
        <w:keepLines w:val="0"/>
        <w:widowControl/>
        <w:suppressLineNumbers w:val="0"/>
        <w:ind w:firstLine="720" w:firstLineChars="0"/>
        <w:jc w:val="both"/>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 xml:space="preserve">Độ phức tạp: </w:t>
      </w:r>
      <w:r>
        <w:rPr>
          <w:rFonts w:hint="default" w:ascii="Times New Roman" w:hAnsi="Times New Roman" w:cs="Times New Roman"/>
          <w:b w:val="0"/>
          <w:bCs w:val="0"/>
          <w:sz w:val="26"/>
          <w:szCs w:val="26"/>
        </w:rPr>
        <w:t>O(n2)O(n^2)O(n2)</w:t>
      </w:r>
      <w:r>
        <w:rPr>
          <w:rStyle w:val="92"/>
          <w:rFonts w:hint="default" w:ascii="Times New Roman" w:hAnsi="Times New Roman" w:cs="Times New Roman"/>
          <w:b w:val="0"/>
          <w:bCs w:val="0"/>
          <w:sz w:val="26"/>
          <w:szCs w:val="26"/>
        </w:rPr>
        <w:t xml:space="preserve"> (trung bình và xấu nhất), </w:t>
      </w:r>
      <w:r>
        <w:rPr>
          <w:rFonts w:hint="default" w:ascii="Times New Roman" w:hAnsi="Times New Roman" w:cs="Times New Roman"/>
          <w:b w:val="0"/>
          <w:bCs w:val="0"/>
          <w:sz w:val="26"/>
          <w:szCs w:val="26"/>
        </w:rPr>
        <w:t>O(n)O(n)O(n)</w:t>
      </w:r>
      <w:r>
        <w:rPr>
          <w:rStyle w:val="92"/>
          <w:rFonts w:hint="default" w:ascii="Times New Roman" w:hAnsi="Times New Roman" w:cs="Times New Roman"/>
          <w:b w:val="0"/>
          <w:bCs w:val="0"/>
          <w:sz w:val="26"/>
          <w:szCs w:val="26"/>
        </w:rPr>
        <w:t xml:space="preserve"> (tốt nhất).</w:t>
      </w:r>
    </w:p>
    <w:p>
      <w:pPr>
        <w:numPr>
          <w:numId w:val="0"/>
        </w:numPr>
        <w:spacing w:line="360" w:lineRule="auto"/>
        <w:ind w:left="840" w:leftChars="0"/>
        <w:jc w:val="both"/>
        <w:rPr>
          <w:rFonts w:hint="default" w:ascii="Times New Roman" w:hAnsi="Times New Roman" w:cs="Times New Roman"/>
          <w:b w:val="0"/>
          <w:bCs w:val="0"/>
          <w:sz w:val="26"/>
          <w:szCs w:val="26"/>
          <w:lang w:val="en-US"/>
        </w:rPr>
      </w:pPr>
    </w:p>
    <w:p>
      <w:pPr>
        <w:numPr>
          <w:numId w:val="0"/>
        </w:numPr>
        <w:spacing w:line="360" w:lineRule="auto"/>
        <w:jc w:val="both"/>
        <w:rPr>
          <w:rFonts w:hint="default" w:cs="Times New Roman"/>
          <w:b w:val="0"/>
          <w:bCs w:val="0"/>
          <w:sz w:val="26"/>
          <w:szCs w:val="26"/>
          <w:lang w:val="en-US"/>
        </w:rPr>
      </w:pPr>
      <w:bookmarkStart w:id="18" w:name="_Toc4616"/>
      <w:r>
        <w:rPr>
          <w:rStyle w:val="250"/>
          <w:rFonts w:hint="default"/>
          <w:lang w:val="en-US"/>
        </w:rPr>
        <w:t>Câu 2:</w:t>
      </w:r>
      <w:bookmarkEnd w:id="18"/>
      <w:r>
        <w:rPr>
          <w:rFonts w:hint="default" w:cs="Times New Roman"/>
          <w:b/>
          <w:bCs/>
          <w:sz w:val="30"/>
          <w:szCs w:val="30"/>
          <w:lang w:val="en-US"/>
        </w:rPr>
        <w:t xml:space="preserve"> </w:t>
      </w:r>
      <w:r>
        <w:rPr>
          <w:rFonts w:hint="default" w:cs="Times New Roman"/>
          <w:b w:val="0"/>
          <w:bCs w:val="0"/>
          <w:sz w:val="26"/>
          <w:szCs w:val="26"/>
          <w:lang w:val="en-US"/>
        </w:rPr>
        <w:t>Mô phỏng như sau:</w:t>
      </w:r>
    </w:p>
    <w:p>
      <w:pPr>
        <w:numPr>
          <w:ilvl w:val="0"/>
          <w:numId w:val="14"/>
        </w:numPr>
        <w:spacing w:line="360" w:lineRule="auto"/>
        <w:jc w:val="both"/>
        <w:rPr>
          <w:rFonts w:hint="default" w:cs="Times New Roman"/>
          <w:b w:val="0"/>
          <w:bCs w:val="0"/>
          <w:sz w:val="26"/>
          <w:szCs w:val="26"/>
          <w:lang w:val="en-US"/>
        </w:rPr>
      </w:pPr>
      <w:r>
        <w:rPr>
          <w:rFonts w:hint="default" w:cs="Times New Roman"/>
          <w:b w:val="0"/>
          <w:bCs w:val="0"/>
          <w:sz w:val="26"/>
          <w:szCs w:val="26"/>
          <w:lang w:val="en-US"/>
        </w:rPr>
        <w:t>Sắp xếp nhanh</w:t>
      </w:r>
    </w:p>
    <w:p>
      <w:pPr>
        <w:pStyle w:val="5"/>
        <w:keepNext w:val="0"/>
        <w:keepLines w:val="0"/>
        <w:widowControl/>
        <w:suppressLineNumbers w:val="0"/>
        <w:rPr>
          <w:rFonts w:hint="default" w:ascii="Times New Roman" w:hAnsi="Times New Roman" w:cs="Times New Roman"/>
          <w:sz w:val="26"/>
          <w:szCs w:val="26"/>
        </w:rPr>
      </w:pPr>
      <w:r>
        <w:rPr>
          <w:rStyle w:val="92"/>
          <w:rFonts w:hint="default" w:ascii="Times New Roman" w:hAnsi="Times New Roman" w:cs="Times New Roman"/>
          <w:b/>
          <w:bCs/>
          <w:sz w:val="26"/>
          <w:szCs w:val="26"/>
        </w:rPr>
        <w:t>Bước 1: Chọn pivot</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rPr>
        <w:t xml:space="preserve">Chọn pivot = </w:t>
      </w:r>
      <w:r>
        <w:rPr>
          <w:rStyle w:val="44"/>
          <w:rFonts w:hint="default" w:ascii="Times New Roman" w:hAnsi="Times New Roman" w:cs="Times New Roman"/>
          <w:sz w:val="26"/>
          <w:szCs w:val="26"/>
        </w:rPr>
        <w:t>10</w:t>
      </w:r>
      <w:r>
        <w:rPr>
          <w:rFonts w:hint="default" w:ascii="Times New Roman" w:hAnsi="Times New Roman" w:cs="Times New Roman"/>
          <w:sz w:val="26"/>
          <w:szCs w:val="26"/>
        </w:rPr>
        <w:t xml:space="preserve"> (phần tử cuối dãy).</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rPr>
        <w:t xml:space="preserve">Chia dãy thành hai phần: </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Nhỏ hơn hoặc bằng 10: </w:t>
      </w:r>
      <w:r>
        <w:rPr>
          <w:rStyle w:val="44"/>
          <w:rFonts w:hint="default" w:ascii="Times New Roman" w:hAnsi="Times New Roman" w:cs="Times New Roman"/>
          <w:sz w:val="26"/>
          <w:szCs w:val="26"/>
        </w:rPr>
        <w:t>[8, 5, 1, 3, 6, 9, 4, 7]</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Lớn hơn 10: </w:t>
      </w:r>
      <w:r>
        <w:rPr>
          <w:rStyle w:val="44"/>
          <w:rFonts w:hint="default" w:ascii="Times New Roman" w:hAnsi="Times New Roman" w:cs="Times New Roman"/>
          <w:sz w:val="26"/>
          <w:szCs w:val="26"/>
        </w:rPr>
        <w:t>[12]</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rPr>
        <w:t xml:space="preserve">Đặt </w:t>
      </w:r>
      <w:r>
        <w:rPr>
          <w:rStyle w:val="44"/>
          <w:rFonts w:hint="default" w:ascii="Times New Roman" w:hAnsi="Times New Roman" w:cs="Times New Roman"/>
          <w:sz w:val="26"/>
          <w:szCs w:val="26"/>
        </w:rPr>
        <w:t>10</w:t>
      </w:r>
      <w:r>
        <w:rPr>
          <w:rFonts w:hint="default" w:ascii="Times New Roman" w:hAnsi="Times New Roman" w:cs="Times New Roman"/>
          <w:sz w:val="26"/>
          <w:szCs w:val="26"/>
        </w:rPr>
        <w:t xml:space="preserve"> vào đúng vị trí.</w:t>
      </w:r>
    </w:p>
    <w:p>
      <w:pPr>
        <w:pStyle w:val="85"/>
        <w:keepNext w:val="0"/>
        <w:keepLines w:val="0"/>
        <w:widowControl/>
        <w:suppressLineNumbers w:val="0"/>
        <w:rPr>
          <w:rFonts w:hint="default" w:ascii="Times New Roman" w:hAnsi="Times New Roman" w:cs="Times New Roman"/>
          <w:sz w:val="26"/>
          <w:szCs w:val="26"/>
        </w:rPr>
      </w:pPr>
      <w:r>
        <w:rPr>
          <w:rStyle w:val="92"/>
          <w:rFonts w:hint="default" w:ascii="Times New Roman" w:hAnsi="Times New Roman" w:cs="Times New Roman"/>
          <w:sz w:val="26"/>
          <w:szCs w:val="26"/>
        </w:rPr>
        <w:t>Dãy sau bước 1:</w:t>
      </w:r>
      <w:r>
        <w:rPr>
          <w:rFonts w:hint="default" w:ascii="Times New Roman" w:hAnsi="Times New Roman" w:cs="Times New Roman"/>
          <w:sz w:val="26"/>
          <w:szCs w:val="26"/>
        </w:rPr>
        <w:br w:type="textWrapping"/>
      </w:r>
      <w:r>
        <w:rPr>
          <w:rStyle w:val="44"/>
          <w:rFonts w:hint="default" w:ascii="Times New Roman" w:hAnsi="Times New Roman" w:cs="Times New Roman"/>
          <w:sz w:val="26"/>
          <w:szCs w:val="26"/>
        </w:rPr>
        <w:t>8, 5, 1, 3, 6, 9, 4, 7, 10, 12</w:t>
      </w:r>
    </w:p>
    <w:p>
      <w:pPr>
        <w:pStyle w:val="5"/>
        <w:keepNext w:val="0"/>
        <w:keepLines w:val="0"/>
        <w:widowControl/>
        <w:suppressLineNumbers w:val="0"/>
        <w:rPr>
          <w:rFonts w:hint="default" w:ascii="Times New Roman" w:hAnsi="Times New Roman" w:cs="Times New Roman"/>
          <w:sz w:val="26"/>
          <w:szCs w:val="26"/>
        </w:rPr>
      </w:pPr>
      <w:r>
        <w:rPr>
          <w:rStyle w:val="92"/>
          <w:rFonts w:hint="default" w:ascii="Times New Roman" w:hAnsi="Times New Roman" w:cs="Times New Roman"/>
          <w:b/>
          <w:bCs/>
          <w:sz w:val="26"/>
          <w:szCs w:val="26"/>
        </w:rPr>
        <w:t>Bước 2: Đệ quy trên phần nhỏ hơn 10</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rPr>
        <w:t xml:space="preserve">Chọn pivot = </w:t>
      </w:r>
      <w:r>
        <w:rPr>
          <w:rStyle w:val="44"/>
          <w:rFonts w:hint="default" w:ascii="Times New Roman" w:hAnsi="Times New Roman" w:cs="Times New Roman"/>
          <w:sz w:val="26"/>
          <w:szCs w:val="26"/>
        </w:rPr>
        <w:t>7</w:t>
      </w:r>
      <w:r>
        <w:rPr>
          <w:rFonts w:hint="default" w:ascii="Times New Roman" w:hAnsi="Times New Roman" w:cs="Times New Roman"/>
          <w:sz w:val="26"/>
          <w:szCs w:val="26"/>
        </w:rPr>
        <w:t xml:space="preserve"> → Chia thành </w:t>
      </w:r>
      <w:r>
        <w:rPr>
          <w:rStyle w:val="44"/>
          <w:rFonts w:hint="default" w:ascii="Times New Roman" w:hAnsi="Times New Roman" w:cs="Times New Roman"/>
          <w:sz w:val="26"/>
          <w:szCs w:val="26"/>
        </w:rPr>
        <w:t>[5, 1, 3, 6, 4]</w:t>
      </w:r>
      <w:r>
        <w:rPr>
          <w:rFonts w:hint="default" w:ascii="Times New Roman" w:hAnsi="Times New Roman" w:cs="Times New Roman"/>
          <w:sz w:val="26"/>
          <w:szCs w:val="26"/>
        </w:rPr>
        <w:t xml:space="preserve"> và </w:t>
      </w:r>
      <w:r>
        <w:rPr>
          <w:rStyle w:val="44"/>
          <w:rFonts w:hint="default" w:ascii="Times New Roman" w:hAnsi="Times New Roman" w:cs="Times New Roman"/>
          <w:sz w:val="26"/>
          <w:szCs w:val="26"/>
        </w:rPr>
        <w:t>[8, 9]</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rPr>
        <w:t xml:space="preserve">Đặt </w:t>
      </w:r>
      <w:r>
        <w:rPr>
          <w:rStyle w:val="44"/>
          <w:rFonts w:hint="default" w:ascii="Times New Roman" w:hAnsi="Times New Roman" w:cs="Times New Roman"/>
          <w:sz w:val="26"/>
          <w:szCs w:val="26"/>
        </w:rPr>
        <w:t>7</w:t>
      </w:r>
      <w:r>
        <w:rPr>
          <w:rFonts w:hint="default" w:ascii="Times New Roman" w:hAnsi="Times New Roman" w:cs="Times New Roman"/>
          <w:sz w:val="26"/>
          <w:szCs w:val="26"/>
        </w:rPr>
        <w:t xml:space="preserve"> vào đúng vị trí.</w:t>
      </w:r>
    </w:p>
    <w:p>
      <w:pPr>
        <w:pStyle w:val="85"/>
        <w:keepNext w:val="0"/>
        <w:keepLines w:val="0"/>
        <w:widowControl/>
        <w:suppressLineNumbers w:val="0"/>
        <w:rPr>
          <w:rFonts w:hint="default" w:ascii="Times New Roman" w:hAnsi="Times New Roman" w:cs="Times New Roman"/>
          <w:sz w:val="26"/>
          <w:szCs w:val="26"/>
        </w:rPr>
      </w:pPr>
      <w:r>
        <w:rPr>
          <w:rStyle w:val="92"/>
          <w:rFonts w:hint="default" w:ascii="Times New Roman" w:hAnsi="Times New Roman" w:cs="Times New Roman"/>
          <w:sz w:val="26"/>
          <w:szCs w:val="26"/>
        </w:rPr>
        <w:t>Dãy sau bước 2:</w:t>
      </w:r>
      <w:r>
        <w:rPr>
          <w:rFonts w:hint="default" w:ascii="Times New Roman" w:hAnsi="Times New Roman" w:cs="Times New Roman"/>
          <w:sz w:val="26"/>
          <w:szCs w:val="26"/>
        </w:rPr>
        <w:br w:type="textWrapping"/>
      </w:r>
      <w:r>
        <w:rPr>
          <w:rStyle w:val="44"/>
          <w:rFonts w:hint="default" w:ascii="Times New Roman" w:hAnsi="Times New Roman" w:cs="Times New Roman"/>
          <w:sz w:val="26"/>
          <w:szCs w:val="26"/>
        </w:rPr>
        <w:t>5, 1, 3, 6, 4, 7, 8, 9, 10, 12</w:t>
      </w:r>
    </w:p>
    <w:p>
      <w:pPr>
        <w:pStyle w:val="5"/>
        <w:keepNext w:val="0"/>
        <w:keepLines w:val="0"/>
        <w:widowControl/>
        <w:suppressLineNumbers w:val="0"/>
        <w:rPr>
          <w:rFonts w:hint="default" w:ascii="Times New Roman" w:hAnsi="Times New Roman" w:cs="Times New Roman"/>
          <w:sz w:val="26"/>
          <w:szCs w:val="26"/>
        </w:rPr>
      </w:pPr>
      <w:r>
        <w:rPr>
          <w:rStyle w:val="92"/>
          <w:rFonts w:hint="default" w:ascii="Times New Roman" w:hAnsi="Times New Roman" w:cs="Times New Roman"/>
          <w:b/>
          <w:bCs/>
          <w:sz w:val="26"/>
          <w:szCs w:val="26"/>
        </w:rPr>
        <w:t>Bước 3: Đệ quy tiếp</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rPr>
        <w:t xml:space="preserve">Phần </w:t>
      </w:r>
      <w:r>
        <w:rPr>
          <w:rStyle w:val="44"/>
          <w:rFonts w:hint="default" w:ascii="Times New Roman" w:hAnsi="Times New Roman" w:cs="Times New Roman"/>
          <w:sz w:val="26"/>
          <w:szCs w:val="26"/>
        </w:rPr>
        <w:t>[5, 1, 3, 6, 4]</w:t>
      </w:r>
      <w:r>
        <w:rPr>
          <w:rFonts w:hint="default" w:ascii="Times New Roman" w:hAnsi="Times New Roman" w:cs="Times New Roman"/>
          <w:sz w:val="26"/>
          <w:szCs w:val="26"/>
        </w:rPr>
        <w:t xml:space="preserve">: Pivot = </w:t>
      </w:r>
      <w:r>
        <w:rPr>
          <w:rStyle w:val="44"/>
          <w:rFonts w:hint="default" w:ascii="Times New Roman" w:hAnsi="Times New Roman" w:cs="Times New Roman"/>
          <w:sz w:val="26"/>
          <w:szCs w:val="26"/>
        </w:rPr>
        <w:t>4</w:t>
      </w:r>
      <w:r>
        <w:rPr>
          <w:rFonts w:hint="default" w:ascii="Times New Roman" w:hAnsi="Times New Roman" w:cs="Times New Roman"/>
          <w:sz w:val="26"/>
          <w:szCs w:val="26"/>
        </w:rPr>
        <w:t xml:space="preserve"> → Chia thành </w:t>
      </w:r>
      <w:r>
        <w:rPr>
          <w:rStyle w:val="44"/>
          <w:rFonts w:hint="default" w:ascii="Times New Roman" w:hAnsi="Times New Roman" w:cs="Times New Roman"/>
          <w:sz w:val="26"/>
          <w:szCs w:val="26"/>
        </w:rPr>
        <w:t>[1, 3]</w:t>
      </w:r>
      <w:r>
        <w:rPr>
          <w:rFonts w:hint="default" w:ascii="Times New Roman" w:hAnsi="Times New Roman" w:cs="Times New Roman"/>
          <w:sz w:val="26"/>
          <w:szCs w:val="26"/>
        </w:rPr>
        <w:t xml:space="preserve"> và </w:t>
      </w:r>
      <w:r>
        <w:rPr>
          <w:rStyle w:val="44"/>
          <w:rFonts w:hint="default" w:ascii="Times New Roman" w:hAnsi="Times New Roman" w:cs="Times New Roman"/>
          <w:sz w:val="26"/>
          <w:szCs w:val="26"/>
        </w:rPr>
        <w:t>[5, 6]</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rPr>
        <w:t xml:space="preserve">Đặt </w:t>
      </w:r>
      <w:r>
        <w:rPr>
          <w:rStyle w:val="44"/>
          <w:rFonts w:hint="default" w:ascii="Times New Roman" w:hAnsi="Times New Roman" w:cs="Times New Roman"/>
          <w:sz w:val="26"/>
          <w:szCs w:val="26"/>
        </w:rPr>
        <w:t>4</w:t>
      </w:r>
      <w:r>
        <w:rPr>
          <w:rFonts w:hint="default" w:ascii="Times New Roman" w:hAnsi="Times New Roman" w:cs="Times New Roman"/>
          <w:sz w:val="26"/>
          <w:szCs w:val="26"/>
        </w:rPr>
        <w:t xml:space="preserve"> vào đúng vị trí.</w:t>
      </w:r>
    </w:p>
    <w:p>
      <w:pPr>
        <w:pStyle w:val="85"/>
        <w:keepNext w:val="0"/>
        <w:keepLines w:val="0"/>
        <w:widowControl/>
        <w:suppressLineNumbers w:val="0"/>
        <w:rPr>
          <w:rFonts w:hint="default" w:cs="Times New Roman"/>
          <w:b w:val="0"/>
          <w:bCs w:val="0"/>
          <w:sz w:val="26"/>
          <w:szCs w:val="26"/>
          <w:lang w:val="en-US"/>
        </w:rPr>
      </w:pPr>
      <w:r>
        <w:rPr>
          <w:rStyle w:val="92"/>
          <w:rFonts w:hint="default" w:ascii="Times New Roman" w:hAnsi="Times New Roman" w:cs="Times New Roman"/>
          <w:sz w:val="26"/>
          <w:szCs w:val="26"/>
          <w:lang w:val="en-US"/>
        </w:rPr>
        <w:t>Kết quả</w:t>
      </w:r>
      <w:r>
        <w:rPr>
          <w:rFonts w:hint="default" w:ascii="Times New Roman" w:hAnsi="Times New Roman" w:cs="Times New Roman"/>
          <w:sz w:val="26"/>
          <w:szCs w:val="26"/>
        </w:rPr>
        <w:br w:type="textWrapping"/>
      </w:r>
      <w:r>
        <w:rPr>
          <w:rStyle w:val="44"/>
          <w:rFonts w:hint="default" w:ascii="Times New Roman" w:hAnsi="Times New Roman" w:cs="Times New Roman"/>
          <w:sz w:val="26"/>
          <w:szCs w:val="26"/>
        </w:rPr>
        <w:t>1, 3, 4, 5, 6, 7, 8, 9, 10, 12</w:t>
      </w:r>
    </w:p>
    <w:p>
      <w:pPr>
        <w:numPr>
          <w:ilvl w:val="0"/>
          <w:numId w:val="14"/>
        </w:numPr>
        <w:spacing w:line="360" w:lineRule="auto"/>
        <w:jc w:val="both"/>
        <w:rPr>
          <w:rFonts w:hint="default" w:cs="Times New Roman"/>
          <w:b w:val="0"/>
          <w:bCs w:val="0"/>
          <w:sz w:val="26"/>
          <w:szCs w:val="26"/>
          <w:lang w:val="en-US"/>
        </w:rPr>
      </w:pPr>
      <w:r>
        <w:rPr>
          <w:rFonts w:hint="default" w:cs="Times New Roman"/>
          <w:b w:val="0"/>
          <w:bCs w:val="0"/>
          <w:sz w:val="26"/>
          <w:szCs w:val="26"/>
          <w:lang w:val="en-US"/>
        </w:rPr>
        <w:t>Sắp xếp trộn</w:t>
      </w:r>
    </w:p>
    <w:p>
      <w:pPr>
        <w:pStyle w:val="5"/>
        <w:keepNext w:val="0"/>
        <w:keepLines w:val="0"/>
        <w:widowControl/>
        <w:suppressLineNumbers w:val="0"/>
        <w:jc w:val="both"/>
        <w:rPr>
          <w:rFonts w:hint="default" w:ascii="Times New Roman" w:hAnsi="Times New Roman" w:cs="Times New Roman"/>
          <w:sz w:val="26"/>
          <w:szCs w:val="26"/>
        </w:rPr>
      </w:pPr>
      <w:r>
        <w:rPr>
          <w:rStyle w:val="92"/>
          <w:rFonts w:hint="default" w:ascii="Times New Roman" w:hAnsi="Times New Roman" w:cs="Times New Roman"/>
          <w:b/>
          <w:bCs/>
          <w:sz w:val="26"/>
          <w:szCs w:val="26"/>
        </w:rPr>
        <w:t>Bước 1: Chia đôi dãy</w:t>
      </w:r>
    </w:p>
    <w:p>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6"/>
          <w:szCs w:val="26"/>
        </w:rPr>
      </w:pPr>
      <w:r>
        <w:rPr>
          <w:rStyle w:val="44"/>
          <w:rFonts w:hint="default" w:ascii="Times New Roman" w:hAnsi="Times New Roman" w:cs="Times New Roman"/>
          <w:sz w:val="26"/>
          <w:szCs w:val="26"/>
        </w:rPr>
        <w:t>(8, 5, 1, 3, 6)</w:t>
      </w:r>
      <w:r>
        <w:rPr>
          <w:rFonts w:hint="default" w:ascii="Times New Roman" w:hAnsi="Times New Roman" w:cs="Times New Roman"/>
          <w:sz w:val="26"/>
          <w:szCs w:val="26"/>
        </w:rPr>
        <w:t xml:space="preserve"> và </w:t>
      </w:r>
      <w:r>
        <w:rPr>
          <w:rStyle w:val="44"/>
          <w:rFonts w:hint="default" w:ascii="Times New Roman" w:hAnsi="Times New Roman" w:cs="Times New Roman"/>
          <w:sz w:val="26"/>
          <w:szCs w:val="26"/>
        </w:rPr>
        <w:t>(9, 12, 4, 7, 10)</w:t>
      </w:r>
    </w:p>
    <w:p>
      <w:pPr>
        <w:pStyle w:val="5"/>
        <w:keepNext w:val="0"/>
        <w:keepLines w:val="0"/>
        <w:widowControl/>
        <w:suppressLineNumbers w:val="0"/>
        <w:jc w:val="both"/>
        <w:rPr>
          <w:rFonts w:hint="default" w:ascii="Times New Roman" w:hAnsi="Times New Roman" w:cs="Times New Roman"/>
          <w:sz w:val="26"/>
          <w:szCs w:val="26"/>
        </w:rPr>
      </w:pPr>
      <w:r>
        <w:rPr>
          <w:rStyle w:val="92"/>
          <w:rFonts w:hint="default" w:ascii="Times New Roman" w:hAnsi="Times New Roman" w:cs="Times New Roman"/>
          <w:b/>
          <w:bCs/>
          <w:sz w:val="26"/>
          <w:szCs w:val="26"/>
        </w:rPr>
        <w:t>Bước 2: Tiếp tục chia nhỏ</w:t>
      </w:r>
    </w:p>
    <w:p>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6"/>
          <w:szCs w:val="26"/>
        </w:rPr>
      </w:pPr>
      <w:r>
        <w:rPr>
          <w:rStyle w:val="44"/>
          <w:rFonts w:hint="default" w:ascii="Times New Roman" w:hAnsi="Times New Roman" w:cs="Times New Roman"/>
          <w:sz w:val="26"/>
          <w:szCs w:val="26"/>
        </w:rPr>
        <w:t>(8, 5)</w:t>
      </w:r>
      <w:r>
        <w:rPr>
          <w:rFonts w:hint="default" w:ascii="Times New Roman" w:hAnsi="Times New Roman" w:cs="Times New Roman"/>
          <w:sz w:val="26"/>
          <w:szCs w:val="26"/>
        </w:rPr>
        <w:t xml:space="preserve"> và </w:t>
      </w:r>
      <w:r>
        <w:rPr>
          <w:rStyle w:val="44"/>
          <w:rFonts w:hint="default" w:ascii="Times New Roman" w:hAnsi="Times New Roman" w:cs="Times New Roman"/>
          <w:sz w:val="26"/>
          <w:szCs w:val="26"/>
        </w:rPr>
        <w:t>(1, 3, 6)</w:t>
      </w:r>
    </w:p>
    <w:p>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6"/>
          <w:szCs w:val="26"/>
        </w:rPr>
      </w:pPr>
      <w:r>
        <w:rPr>
          <w:rStyle w:val="44"/>
          <w:rFonts w:hint="default" w:ascii="Times New Roman" w:hAnsi="Times New Roman" w:cs="Times New Roman"/>
          <w:sz w:val="26"/>
          <w:szCs w:val="26"/>
        </w:rPr>
        <w:t>(9, 12)</w:t>
      </w:r>
      <w:r>
        <w:rPr>
          <w:rFonts w:hint="default" w:ascii="Times New Roman" w:hAnsi="Times New Roman" w:cs="Times New Roman"/>
          <w:sz w:val="26"/>
          <w:szCs w:val="26"/>
        </w:rPr>
        <w:t xml:space="preserve"> và </w:t>
      </w:r>
      <w:r>
        <w:rPr>
          <w:rStyle w:val="44"/>
          <w:rFonts w:hint="default" w:ascii="Times New Roman" w:hAnsi="Times New Roman" w:cs="Times New Roman"/>
          <w:sz w:val="26"/>
          <w:szCs w:val="26"/>
        </w:rPr>
        <w:t>(4, 7, 10)</w:t>
      </w:r>
    </w:p>
    <w:p>
      <w:pPr>
        <w:pStyle w:val="5"/>
        <w:keepNext w:val="0"/>
        <w:keepLines w:val="0"/>
        <w:widowControl/>
        <w:suppressLineNumbers w:val="0"/>
        <w:jc w:val="both"/>
        <w:rPr>
          <w:rFonts w:hint="default" w:ascii="Times New Roman" w:hAnsi="Times New Roman" w:cs="Times New Roman"/>
          <w:sz w:val="26"/>
          <w:szCs w:val="26"/>
        </w:rPr>
      </w:pPr>
      <w:r>
        <w:rPr>
          <w:rStyle w:val="92"/>
          <w:rFonts w:hint="default" w:ascii="Times New Roman" w:hAnsi="Times New Roman" w:cs="Times New Roman"/>
          <w:b/>
          <w:bCs/>
          <w:sz w:val="26"/>
          <w:szCs w:val="26"/>
        </w:rPr>
        <w:t>Bước 3: Sắp xếp và trộn lại</w:t>
      </w:r>
    </w:p>
    <w:p>
      <w:pPr>
        <w:pStyle w:val="85"/>
        <w:keepNext w:val="0"/>
        <w:keepLines w:val="0"/>
        <w:widowControl/>
        <w:suppressLineNumbers w:val="0"/>
        <w:ind w:left="720"/>
        <w:jc w:val="both"/>
        <w:rPr>
          <w:rFonts w:hint="default" w:ascii="Times New Roman" w:hAnsi="Times New Roman" w:cs="Times New Roman"/>
          <w:sz w:val="26"/>
          <w:szCs w:val="26"/>
        </w:rPr>
      </w:pPr>
      <w:r>
        <w:rPr>
          <w:rFonts w:hint="default" w:ascii="Times New Roman" w:hAnsi="Times New Roman" w:cs="Times New Roman"/>
          <w:sz w:val="26"/>
          <w:szCs w:val="26"/>
        </w:rPr>
        <w:t xml:space="preserve">Sắp xếp </w:t>
      </w:r>
      <w:r>
        <w:rPr>
          <w:rStyle w:val="44"/>
          <w:rFonts w:hint="default" w:ascii="Times New Roman" w:hAnsi="Times New Roman" w:cs="Times New Roman"/>
          <w:sz w:val="26"/>
          <w:szCs w:val="26"/>
        </w:rPr>
        <w:t>(8, 5)</w:t>
      </w:r>
      <w:r>
        <w:rPr>
          <w:rFonts w:hint="default" w:ascii="Times New Roman" w:hAnsi="Times New Roman" w:cs="Times New Roman"/>
          <w:sz w:val="26"/>
          <w:szCs w:val="26"/>
        </w:rPr>
        <w:t xml:space="preserve"> → </w:t>
      </w:r>
      <w:r>
        <w:rPr>
          <w:rStyle w:val="44"/>
          <w:rFonts w:hint="default" w:ascii="Times New Roman" w:hAnsi="Times New Roman" w:cs="Times New Roman"/>
          <w:sz w:val="26"/>
          <w:szCs w:val="26"/>
        </w:rPr>
        <w:t>(5, 8)</w:t>
      </w:r>
    </w:p>
    <w:p>
      <w:pPr>
        <w:pStyle w:val="85"/>
        <w:keepNext w:val="0"/>
        <w:keepLines w:val="0"/>
        <w:widowControl/>
        <w:suppressLineNumbers w:val="0"/>
        <w:ind w:left="720"/>
        <w:jc w:val="both"/>
        <w:rPr>
          <w:rFonts w:hint="default" w:ascii="Times New Roman" w:hAnsi="Times New Roman" w:cs="Times New Roman"/>
          <w:sz w:val="26"/>
          <w:szCs w:val="26"/>
        </w:rPr>
      </w:pPr>
      <w:r>
        <w:rPr>
          <w:rFonts w:hint="default" w:ascii="Times New Roman" w:hAnsi="Times New Roman" w:cs="Times New Roman"/>
          <w:sz w:val="26"/>
          <w:szCs w:val="26"/>
        </w:rPr>
        <w:t xml:space="preserve">Sắp xếp </w:t>
      </w:r>
      <w:r>
        <w:rPr>
          <w:rStyle w:val="44"/>
          <w:rFonts w:hint="default" w:ascii="Times New Roman" w:hAnsi="Times New Roman" w:cs="Times New Roman"/>
          <w:sz w:val="26"/>
          <w:szCs w:val="26"/>
        </w:rPr>
        <w:t>(1, 3, 6)</w:t>
      </w:r>
      <w:r>
        <w:rPr>
          <w:rFonts w:hint="default" w:ascii="Times New Roman" w:hAnsi="Times New Roman" w:cs="Times New Roman"/>
          <w:sz w:val="26"/>
          <w:szCs w:val="26"/>
        </w:rPr>
        <w:t xml:space="preserve"> → </w:t>
      </w:r>
      <w:r>
        <w:rPr>
          <w:rStyle w:val="44"/>
          <w:rFonts w:hint="default" w:ascii="Times New Roman" w:hAnsi="Times New Roman" w:cs="Times New Roman"/>
          <w:sz w:val="26"/>
          <w:szCs w:val="26"/>
        </w:rPr>
        <w:t>(1, 3, 6)</w:t>
      </w:r>
    </w:p>
    <w:p>
      <w:pPr>
        <w:pStyle w:val="85"/>
        <w:keepNext w:val="0"/>
        <w:keepLines w:val="0"/>
        <w:widowControl/>
        <w:suppressLineNumbers w:val="0"/>
        <w:ind w:left="720"/>
        <w:jc w:val="both"/>
        <w:rPr>
          <w:rFonts w:hint="default" w:ascii="Times New Roman" w:hAnsi="Times New Roman" w:cs="Times New Roman"/>
          <w:sz w:val="26"/>
          <w:szCs w:val="26"/>
        </w:rPr>
      </w:pPr>
      <w:r>
        <w:rPr>
          <w:rFonts w:hint="default" w:ascii="Times New Roman" w:hAnsi="Times New Roman" w:cs="Times New Roman"/>
          <w:sz w:val="26"/>
          <w:szCs w:val="26"/>
        </w:rPr>
        <w:t xml:space="preserve">Sắp xếp </w:t>
      </w:r>
      <w:r>
        <w:rPr>
          <w:rStyle w:val="44"/>
          <w:rFonts w:hint="default" w:ascii="Times New Roman" w:hAnsi="Times New Roman" w:cs="Times New Roman"/>
          <w:sz w:val="26"/>
          <w:szCs w:val="26"/>
        </w:rPr>
        <w:t>(9, 12)</w:t>
      </w:r>
      <w:r>
        <w:rPr>
          <w:rFonts w:hint="default" w:ascii="Times New Roman" w:hAnsi="Times New Roman" w:cs="Times New Roman"/>
          <w:sz w:val="26"/>
          <w:szCs w:val="26"/>
        </w:rPr>
        <w:t xml:space="preserve"> → </w:t>
      </w:r>
      <w:r>
        <w:rPr>
          <w:rStyle w:val="44"/>
          <w:rFonts w:hint="default" w:ascii="Times New Roman" w:hAnsi="Times New Roman" w:cs="Times New Roman"/>
          <w:sz w:val="26"/>
          <w:szCs w:val="26"/>
        </w:rPr>
        <w:t>(9, 12)</w:t>
      </w:r>
    </w:p>
    <w:p>
      <w:pPr>
        <w:pStyle w:val="85"/>
        <w:keepNext w:val="0"/>
        <w:keepLines w:val="0"/>
        <w:widowControl/>
        <w:suppressLineNumbers w:val="0"/>
        <w:ind w:left="720"/>
        <w:jc w:val="both"/>
        <w:rPr>
          <w:rFonts w:hint="default" w:ascii="Times New Roman" w:hAnsi="Times New Roman" w:cs="Times New Roman"/>
          <w:sz w:val="26"/>
          <w:szCs w:val="26"/>
        </w:rPr>
      </w:pPr>
      <w:r>
        <w:rPr>
          <w:rFonts w:hint="default" w:ascii="Times New Roman" w:hAnsi="Times New Roman" w:cs="Times New Roman"/>
          <w:sz w:val="26"/>
          <w:szCs w:val="26"/>
        </w:rPr>
        <w:t xml:space="preserve">Sắp xếp </w:t>
      </w:r>
      <w:r>
        <w:rPr>
          <w:rStyle w:val="44"/>
          <w:rFonts w:hint="default" w:ascii="Times New Roman" w:hAnsi="Times New Roman" w:cs="Times New Roman"/>
          <w:sz w:val="26"/>
          <w:szCs w:val="26"/>
        </w:rPr>
        <w:t>(4, 7, 10)</w:t>
      </w:r>
      <w:r>
        <w:rPr>
          <w:rFonts w:hint="default" w:ascii="Times New Roman" w:hAnsi="Times New Roman" w:cs="Times New Roman"/>
          <w:sz w:val="26"/>
          <w:szCs w:val="26"/>
        </w:rPr>
        <w:t xml:space="preserve"> → </w:t>
      </w:r>
      <w:r>
        <w:rPr>
          <w:rStyle w:val="44"/>
          <w:rFonts w:hint="default" w:ascii="Times New Roman" w:hAnsi="Times New Roman" w:cs="Times New Roman"/>
          <w:sz w:val="26"/>
          <w:szCs w:val="26"/>
        </w:rPr>
        <w:t>(4, 7, 10)</w:t>
      </w:r>
    </w:p>
    <w:p>
      <w:pPr>
        <w:pStyle w:val="85"/>
        <w:keepNext w:val="0"/>
        <w:keepLines w:val="0"/>
        <w:widowControl/>
        <w:suppressLineNumbers w:val="0"/>
        <w:ind w:left="720"/>
        <w:jc w:val="both"/>
        <w:rPr>
          <w:rFonts w:hint="default" w:ascii="Times New Roman" w:hAnsi="Times New Roman" w:cs="Times New Roman"/>
          <w:sz w:val="26"/>
          <w:szCs w:val="26"/>
        </w:rPr>
      </w:pPr>
      <w:r>
        <w:rPr>
          <w:rFonts w:hint="default" w:ascii="Times New Roman" w:hAnsi="Times New Roman" w:cs="Times New Roman"/>
          <w:sz w:val="26"/>
          <w:szCs w:val="26"/>
        </w:rPr>
        <w:t xml:space="preserve">Trộn </w:t>
      </w:r>
      <w:r>
        <w:rPr>
          <w:rStyle w:val="44"/>
          <w:rFonts w:hint="default" w:ascii="Times New Roman" w:hAnsi="Times New Roman" w:cs="Times New Roman"/>
          <w:sz w:val="26"/>
          <w:szCs w:val="26"/>
        </w:rPr>
        <w:t>(5, 8)</w:t>
      </w:r>
      <w:r>
        <w:rPr>
          <w:rFonts w:hint="default" w:ascii="Times New Roman" w:hAnsi="Times New Roman" w:cs="Times New Roman"/>
          <w:sz w:val="26"/>
          <w:szCs w:val="26"/>
        </w:rPr>
        <w:t xml:space="preserve"> và </w:t>
      </w:r>
      <w:r>
        <w:rPr>
          <w:rStyle w:val="44"/>
          <w:rFonts w:hint="default" w:ascii="Times New Roman" w:hAnsi="Times New Roman" w:cs="Times New Roman"/>
          <w:sz w:val="26"/>
          <w:szCs w:val="26"/>
        </w:rPr>
        <w:t>(1, 3, 6)</w:t>
      </w:r>
      <w:r>
        <w:rPr>
          <w:rFonts w:hint="default" w:ascii="Times New Roman" w:hAnsi="Times New Roman" w:cs="Times New Roman"/>
          <w:sz w:val="26"/>
          <w:szCs w:val="26"/>
        </w:rPr>
        <w:t xml:space="preserve"> → </w:t>
      </w:r>
      <w:r>
        <w:rPr>
          <w:rStyle w:val="44"/>
          <w:rFonts w:hint="default" w:ascii="Times New Roman" w:hAnsi="Times New Roman" w:cs="Times New Roman"/>
          <w:sz w:val="26"/>
          <w:szCs w:val="26"/>
        </w:rPr>
        <w:t>(1, 3, 5, 6, 8)</w:t>
      </w:r>
    </w:p>
    <w:p>
      <w:pPr>
        <w:pStyle w:val="85"/>
        <w:keepNext w:val="0"/>
        <w:keepLines w:val="0"/>
        <w:widowControl/>
        <w:suppressLineNumbers w:val="0"/>
        <w:ind w:left="720"/>
        <w:jc w:val="both"/>
        <w:rPr>
          <w:rFonts w:hint="default" w:ascii="Times New Roman" w:hAnsi="Times New Roman" w:cs="Times New Roman"/>
          <w:sz w:val="26"/>
          <w:szCs w:val="26"/>
        </w:rPr>
      </w:pPr>
      <w:r>
        <w:rPr>
          <w:rFonts w:hint="default" w:ascii="Times New Roman" w:hAnsi="Times New Roman" w:cs="Times New Roman"/>
          <w:sz w:val="26"/>
          <w:szCs w:val="26"/>
        </w:rPr>
        <w:t xml:space="preserve">Trộn </w:t>
      </w:r>
      <w:r>
        <w:rPr>
          <w:rStyle w:val="44"/>
          <w:rFonts w:hint="default" w:ascii="Times New Roman" w:hAnsi="Times New Roman" w:cs="Times New Roman"/>
          <w:sz w:val="26"/>
          <w:szCs w:val="26"/>
        </w:rPr>
        <w:t>(9, 12)</w:t>
      </w:r>
      <w:r>
        <w:rPr>
          <w:rFonts w:hint="default" w:ascii="Times New Roman" w:hAnsi="Times New Roman" w:cs="Times New Roman"/>
          <w:sz w:val="26"/>
          <w:szCs w:val="26"/>
        </w:rPr>
        <w:t xml:space="preserve"> và </w:t>
      </w:r>
      <w:r>
        <w:rPr>
          <w:rStyle w:val="44"/>
          <w:rFonts w:hint="default" w:ascii="Times New Roman" w:hAnsi="Times New Roman" w:cs="Times New Roman"/>
          <w:sz w:val="26"/>
          <w:szCs w:val="26"/>
        </w:rPr>
        <w:t>(4, 7, 10)</w:t>
      </w:r>
      <w:r>
        <w:rPr>
          <w:rFonts w:hint="default" w:ascii="Times New Roman" w:hAnsi="Times New Roman" w:cs="Times New Roman"/>
          <w:sz w:val="26"/>
          <w:szCs w:val="26"/>
        </w:rPr>
        <w:t xml:space="preserve"> → </w:t>
      </w:r>
      <w:r>
        <w:rPr>
          <w:rStyle w:val="44"/>
          <w:rFonts w:hint="default" w:ascii="Times New Roman" w:hAnsi="Times New Roman" w:cs="Times New Roman"/>
          <w:sz w:val="26"/>
          <w:szCs w:val="26"/>
        </w:rPr>
        <w:t>(4, 7, 9, 10, 12)</w:t>
      </w:r>
    </w:p>
    <w:p>
      <w:pPr>
        <w:pStyle w:val="85"/>
        <w:keepNext w:val="0"/>
        <w:keepLines w:val="0"/>
        <w:widowControl/>
        <w:suppressLineNumbers w:val="0"/>
        <w:ind w:left="720"/>
        <w:jc w:val="both"/>
        <w:rPr>
          <w:rFonts w:hint="default" w:ascii="Times New Roman" w:hAnsi="Times New Roman" w:cs="Times New Roman"/>
          <w:sz w:val="26"/>
          <w:szCs w:val="26"/>
        </w:rPr>
      </w:pPr>
      <w:r>
        <w:rPr>
          <w:rFonts w:hint="default" w:ascii="Times New Roman" w:hAnsi="Times New Roman" w:cs="Times New Roman"/>
          <w:sz w:val="26"/>
          <w:szCs w:val="26"/>
        </w:rPr>
        <w:t xml:space="preserve">Trộn hai phần còn lại </w:t>
      </w:r>
      <w:r>
        <w:rPr>
          <w:rStyle w:val="44"/>
          <w:rFonts w:hint="default" w:ascii="Times New Roman" w:hAnsi="Times New Roman" w:cs="Times New Roman"/>
          <w:sz w:val="26"/>
          <w:szCs w:val="26"/>
        </w:rPr>
        <w:t>(1, 3, 5, 6, 8)</w:t>
      </w:r>
      <w:r>
        <w:rPr>
          <w:rFonts w:hint="default" w:ascii="Times New Roman" w:hAnsi="Times New Roman" w:cs="Times New Roman"/>
          <w:sz w:val="26"/>
          <w:szCs w:val="26"/>
        </w:rPr>
        <w:t xml:space="preserve"> và </w:t>
      </w:r>
      <w:r>
        <w:rPr>
          <w:rStyle w:val="44"/>
          <w:rFonts w:hint="default" w:ascii="Times New Roman" w:hAnsi="Times New Roman" w:cs="Times New Roman"/>
          <w:sz w:val="26"/>
          <w:szCs w:val="26"/>
        </w:rPr>
        <w:t>(4, 7, 9, 10, 12)</w:t>
      </w:r>
    </w:p>
    <w:p>
      <w:pPr>
        <w:pStyle w:val="85"/>
        <w:keepNext w:val="0"/>
        <w:keepLines w:val="0"/>
        <w:widowControl/>
        <w:suppressLineNumbers w:val="0"/>
        <w:jc w:val="both"/>
        <w:rPr>
          <w:rFonts w:hint="default" w:cs="Times New Roman"/>
          <w:b w:val="0"/>
          <w:bCs w:val="0"/>
          <w:sz w:val="26"/>
          <w:szCs w:val="26"/>
          <w:lang w:val="en-US"/>
        </w:rPr>
      </w:pPr>
      <w:r>
        <w:rPr>
          <w:rFonts w:hint="default" w:ascii="Times New Roman" w:hAnsi="Times New Roman" w:cs="Times New Roman"/>
          <w:b/>
          <w:bCs/>
          <w:sz w:val="26"/>
          <w:szCs w:val="26"/>
        </w:rPr>
        <w:t>Kết quả</w:t>
      </w:r>
      <w:r>
        <w:rPr>
          <w:rFonts w:hint="default" w:ascii="Times New Roman" w:hAnsi="Times New Roman" w:cs="Times New Roman"/>
          <w:sz w:val="26"/>
          <w:szCs w:val="26"/>
        </w:rPr>
        <w:t xml:space="preserve"> : </w:t>
      </w:r>
      <w:r>
        <w:rPr>
          <w:rStyle w:val="44"/>
          <w:rFonts w:hint="default" w:ascii="Times New Roman" w:hAnsi="Times New Roman" w:cs="Times New Roman"/>
          <w:sz w:val="26"/>
          <w:szCs w:val="26"/>
        </w:rPr>
        <w:t>1, 3, 4, 5, 6, 7, 8, 9, 10, 12</w:t>
      </w:r>
    </w:p>
    <w:p>
      <w:pPr>
        <w:numPr>
          <w:ilvl w:val="0"/>
          <w:numId w:val="14"/>
        </w:numPr>
        <w:spacing w:line="360" w:lineRule="auto"/>
        <w:jc w:val="both"/>
        <w:rPr>
          <w:rFonts w:hint="default" w:cs="Times New Roman"/>
          <w:b w:val="0"/>
          <w:bCs w:val="0"/>
          <w:sz w:val="26"/>
          <w:szCs w:val="26"/>
          <w:lang w:val="en-US"/>
        </w:rPr>
      </w:pPr>
      <w:r>
        <w:rPr>
          <w:rFonts w:hint="default" w:cs="Times New Roman"/>
          <w:b w:val="0"/>
          <w:bCs w:val="0"/>
          <w:sz w:val="26"/>
          <w:szCs w:val="26"/>
          <w:lang w:val="en-US"/>
        </w:rPr>
        <w:t>Sắp xếp cây</w:t>
      </w:r>
      <w:r>
        <w:rPr>
          <w:rFonts w:hint="default" w:cs="Times New Roman"/>
          <w:b w:val="0"/>
          <w:bCs w:val="0"/>
          <w:sz w:val="26"/>
          <w:szCs w:val="26"/>
          <w:lang w:val="en-US"/>
        </w:rPr>
        <w:tab/>
      </w:r>
    </w:p>
    <w:p>
      <w:pPr>
        <w:numPr>
          <w:numId w:val="0"/>
        </w:numPr>
        <w:spacing w:line="360" w:lineRule="auto"/>
        <w:jc w:val="both"/>
        <w:rPr>
          <w:rFonts w:hint="default" w:cs="Times New Roman"/>
          <w:b w:val="0"/>
          <w:bCs w:val="0"/>
          <w:sz w:val="26"/>
          <w:szCs w:val="26"/>
          <w:lang w:val="en-US"/>
        </w:rPr>
      </w:pPr>
      <w:r>
        <w:rPr>
          <w:rFonts w:hint="default" w:cs="Times New Roman"/>
          <w:b w:val="0"/>
          <w:bCs w:val="0"/>
          <w:sz w:val="26"/>
          <w:szCs w:val="26"/>
          <w:lang w:val="en-US"/>
        </w:rPr>
        <w:t>Bước 1: dẫy số chuyển về dạng cây</w:t>
      </w:r>
    </w:p>
    <w:p>
      <w:pPr>
        <w:numPr>
          <w:numId w:val="0"/>
        </w:numPr>
        <w:spacing w:line="360" w:lineRule="auto"/>
        <w:jc w:val="center"/>
      </w:pPr>
      <w:r>
        <w:drawing>
          <wp:inline distT="0" distB="0" distL="114300" distR="114300">
            <wp:extent cx="3736975" cy="2610485"/>
            <wp:effectExtent l="0" t="0" r="1206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736975" cy="2610485"/>
                    </a:xfrm>
                    <a:prstGeom prst="rect">
                      <a:avLst/>
                    </a:prstGeom>
                    <a:noFill/>
                    <a:ln>
                      <a:noFill/>
                    </a:ln>
                  </pic:spPr>
                </pic:pic>
              </a:graphicData>
            </a:graphic>
          </wp:inline>
        </w:drawing>
      </w:r>
    </w:p>
    <w:p>
      <w:pPr>
        <w:pStyle w:val="5"/>
        <w:keepNext w:val="0"/>
        <w:keepLines w:val="0"/>
        <w:widowControl/>
        <w:suppressLineNumbers w:val="0"/>
        <w:rPr>
          <w:rFonts w:hint="default" w:ascii="Times New Roman" w:hAnsi="Times New Roman" w:cs="Times New Roman"/>
          <w:sz w:val="26"/>
          <w:szCs w:val="26"/>
        </w:rPr>
      </w:pPr>
      <w:r>
        <w:rPr>
          <w:rStyle w:val="92"/>
          <w:rFonts w:hint="default" w:ascii="Times New Roman" w:hAnsi="Times New Roman" w:cs="Times New Roman"/>
          <w:b/>
          <w:bCs/>
          <w:sz w:val="26"/>
          <w:szCs w:val="26"/>
        </w:rPr>
        <w:t>Bước 2: Loại bỏ phần tử lớn nhất và tái tạo heap</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Swap </w:t>
      </w:r>
      <w:r>
        <w:rPr>
          <w:rStyle w:val="44"/>
          <w:rFonts w:hint="default" w:ascii="Times New Roman" w:hAnsi="Times New Roman" w:cs="Times New Roman"/>
          <w:sz w:val="26"/>
          <w:szCs w:val="26"/>
        </w:rPr>
        <w:t>12</w:t>
      </w:r>
      <w:r>
        <w:rPr>
          <w:rFonts w:hint="default" w:ascii="Times New Roman" w:hAnsi="Times New Roman" w:cs="Times New Roman"/>
          <w:sz w:val="26"/>
          <w:szCs w:val="26"/>
        </w:rPr>
        <w:t xml:space="preserve"> với </w:t>
      </w:r>
      <w:r>
        <w:rPr>
          <w:rStyle w:val="44"/>
          <w:rFonts w:hint="default" w:ascii="Times New Roman" w:hAnsi="Times New Roman" w:cs="Times New Roman"/>
          <w:sz w:val="26"/>
          <w:szCs w:val="26"/>
        </w:rPr>
        <w:t>1</w:t>
      </w:r>
      <w:r>
        <w:rPr>
          <w:rFonts w:hint="default" w:ascii="Times New Roman" w:hAnsi="Times New Roman" w:cs="Times New Roman"/>
          <w:sz w:val="26"/>
          <w:szCs w:val="26"/>
        </w:rPr>
        <w:t xml:space="preserve">, heapify lại → </w:t>
      </w:r>
      <w:r>
        <w:rPr>
          <w:rStyle w:val="44"/>
          <w:rFonts w:hint="default" w:ascii="Times New Roman" w:hAnsi="Times New Roman" w:cs="Times New Roman"/>
          <w:sz w:val="26"/>
          <w:szCs w:val="26"/>
        </w:rPr>
        <w:t>10</w:t>
      </w:r>
      <w:r>
        <w:rPr>
          <w:rFonts w:hint="default" w:ascii="Times New Roman" w:hAnsi="Times New Roman" w:cs="Times New Roman"/>
          <w:sz w:val="26"/>
          <w:szCs w:val="26"/>
        </w:rPr>
        <w:t xml:space="preserve"> lên đầu.</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Swap </w:t>
      </w:r>
      <w:r>
        <w:rPr>
          <w:rStyle w:val="44"/>
          <w:rFonts w:hint="default" w:ascii="Times New Roman" w:hAnsi="Times New Roman" w:cs="Times New Roman"/>
          <w:sz w:val="26"/>
          <w:szCs w:val="26"/>
        </w:rPr>
        <w:t>10</w:t>
      </w:r>
      <w:r>
        <w:rPr>
          <w:rFonts w:hint="default" w:ascii="Times New Roman" w:hAnsi="Times New Roman" w:cs="Times New Roman"/>
          <w:sz w:val="26"/>
          <w:szCs w:val="26"/>
        </w:rPr>
        <w:t xml:space="preserve"> với </w:t>
      </w:r>
      <w:r>
        <w:rPr>
          <w:rStyle w:val="44"/>
          <w:rFonts w:hint="default" w:ascii="Times New Roman" w:hAnsi="Times New Roman" w:cs="Times New Roman"/>
          <w:sz w:val="26"/>
          <w:szCs w:val="26"/>
        </w:rPr>
        <w:t>3</w:t>
      </w:r>
      <w:r>
        <w:rPr>
          <w:rFonts w:hint="default" w:ascii="Times New Roman" w:hAnsi="Times New Roman" w:cs="Times New Roman"/>
          <w:sz w:val="26"/>
          <w:szCs w:val="26"/>
        </w:rPr>
        <w:t xml:space="preserve">, heapify lại → </w:t>
      </w:r>
      <w:r>
        <w:rPr>
          <w:rStyle w:val="44"/>
          <w:rFonts w:hint="default" w:ascii="Times New Roman" w:hAnsi="Times New Roman" w:cs="Times New Roman"/>
          <w:sz w:val="26"/>
          <w:szCs w:val="26"/>
        </w:rPr>
        <w:t>9</w:t>
      </w:r>
      <w:r>
        <w:rPr>
          <w:rFonts w:hint="default" w:ascii="Times New Roman" w:hAnsi="Times New Roman" w:cs="Times New Roman"/>
          <w:sz w:val="26"/>
          <w:szCs w:val="26"/>
        </w:rPr>
        <w:t xml:space="preserve"> lên đầu.</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Swap </w:t>
      </w:r>
      <w:r>
        <w:rPr>
          <w:rStyle w:val="44"/>
          <w:rFonts w:hint="default" w:ascii="Times New Roman" w:hAnsi="Times New Roman" w:cs="Times New Roman"/>
          <w:sz w:val="26"/>
          <w:szCs w:val="26"/>
        </w:rPr>
        <w:t>9</w:t>
      </w:r>
      <w:r>
        <w:rPr>
          <w:rFonts w:hint="default" w:ascii="Times New Roman" w:hAnsi="Times New Roman" w:cs="Times New Roman"/>
          <w:sz w:val="26"/>
          <w:szCs w:val="26"/>
        </w:rPr>
        <w:t xml:space="preserve"> với </w:t>
      </w:r>
      <w:r>
        <w:rPr>
          <w:rStyle w:val="44"/>
          <w:rFonts w:hint="default" w:ascii="Times New Roman" w:hAnsi="Times New Roman" w:cs="Times New Roman"/>
          <w:sz w:val="26"/>
          <w:szCs w:val="26"/>
        </w:rPr>
        <w:t>5</w:t>
      </w:r>
      <w:r>
        <w:rPr>
          <w:rFonts w:hint="default" w:ascii="Times New Roman" w:hAnsi="Times New Roman" w:cs="Times New Roman"/>
          <w:sz w:val="26"/>
          <w:szCs w:val="26"/>
        </w:rPr>
        <w:t xml:space="preserve">, heapify lại → </w:t>
      </w:r>
      <w:r>
        <w:rPr>
          <w:rStyle w:val="44"/>
          <w:rFonts w:hint="default" w:ascii="Times New Roman" w:hAnsi="Times New Roman" w:cs="Times New Roman"/>
          <w:sz w:val="26"/>
          <w:szCs w:val="26"/>
        </w:rPr>
        <w:t>8</w:t>
      </w:r>
      <w:r>
        <w:rPr>
          <w:rFonts w:hint="default" w:ascii="Times New Roman" w:hAnsi="Times New Roman" w:cs="Times New Roman"/>
          <w:sz w:val="26"/>
          <w:szCs w:val="26"/>
        </w:rPr>
        <w:t xml:space="preserve"> lên đầu.</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Swap </w:t>
      </w:r>
      <w:r>
        <w:rPr>
          <w:rStyle w:val="44"/>
          <w:rFonts w:hint="default" w:ascii="Times New Roman" w:hAnsi="Times New Roman" w:cs="Times New Roman"/>
          <w:sz w:val="26"/>
          <w:szCs w:val="26"/>
        </w:rPr>
        <w:t>8</w:t>
      </w:r>
      <w:r>
        <w:rPr>
          <w:rFonts w:hint="default" w:ascii="Times New Roman" w:hAnsi="Times New Roman" w:cs="Times New Roman"/>
          <w:sz w:val="26"/>
          <w:szCs w:val="26"/>
        </w:rPr>
        <w:t xml:space="preserve"> với </w:t>
      </w:r>
      <w:r>
        <w:rPr>
          <w:rStyle w:val="44"/>
          <w:rFonts w:hint="default" w:ascii="Times New Roman" w:hAnsi="Times New Roman" w:cs="Times New Roman"/>
          <w:sz w:val="26"/>
          <w:szCs w:val="26"/>
        </w:rPr>
        <w:t>4</w:t>
      </w:r>
      <w:r>
        <w:rPr>
          <w:rFonts w:hint="default" w:ascii="Times New Roman" w:hAnsi="Times New Roman" w:cs="Times New Roman"/>
          <w:sz w:val="26"/>
          <w:szCs w:val="26"/>
        </w:rPr>
        <w:t xml:space="preserve">, heapify lại → </w:t>
      </w:r>
      <w:r>
        <w:rPr>
          <w:rStyle w:val="44"/>
          <w:rFonts w:hint="default" w:ascii="Times New Roman" w:hAnsi="Times New Roman" w:cs="Times New Roman"/>
          <w:sz w:val="26"/>
          <w:szCs w:val="26"/>
        </w:rPr>
        <w:t>7</w:t>
      </w:r>
      <w:r>
        <w:rPr>
          <w:rFonts w:hint="default" w:ascii="Times New Roman" w:hAnsi="Times New Roman" w:cs="Times New Roman"/>
          <w:sz w:val="26"/>
          <w:szCs w:val="26"/>
        </w:rPr>
        <w:t xml:space="preserve"> lên đầu.</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Swap </w:t>
      </w:r>
      <w:r>
        <w:rPr>
          <w:rStyle w:val="44"/>
          <w:rFonts w:hint="default" w:ascii="Times New Roman" w:hAnsi="Times New Roman" w:cs="Times New Roman"/>
          <w:sz w:val="26"/>
          <w:szCs w:val="26"/>
        </w:rPr>
        <w:t>7</w:t>
      </w:r>
      <w:r>
        <w:rPr>
          <w:rFonts w:hint="default" w:ascii="Times New Roman" w:hAnsi="Times New Roman" w:cs="Times New Roman"/>
          <w:sz w:val="26"/>
          <w:szCs w:val="26"/>
        </w:rPr>
        <w:t xml:space="preserve"> với </w:t>
      </w:r>
      <w:r>
        <w:rPr>
          <w:rStyle w:val="44"/>
          <w:rFonts w:hint="default" w:ascii="Times New Roman" w:hAnsi="Times New Roman" w:cs="Times New Roman"/>
          <w:sz w:val="26"/>
          <w:szCs w:val="26"/>
        </w:rPr>
        <w:t>3</w:t>
      </w:r>
      <w:r>
        <w:rPr>
          <w:rFonts w:hint="default" w:ascii="Times New Roman" w:hAnsi="Times New Roman" w:cs="Times New Roman"/>
          <w:sz w:val="26"/>
          <w:szCs w:val="26"/>
        </w:rPr>
        <w:t xml:space="preserve">, heapify lại → </w:t>
      </w:r>
      <w:r>
        <w:rPr>
          <w:rStyle w:val="44"/>
          <w:rFonts w:hint="default" w:ascii="Times New Roman" w:hAnsi="Times New Roman" w:cs="Times New Roman"/>
          <w:sz w:val="26"/>
          <w:szCs w:val="26"/>
        </w:rPr>
        <w:t>6</w:t>
      </w:r>
      <w:r>
        <w:rPr>
          <w:rFonts w:hint="default" w:ascii="Times New Roman" w:hAnsi="Times New Roman" w:cs="Times New Roman"/>
          <w:sz w:val="26"/>
          <w:szCs w:val="26"/>
        </w:rPr>
        <w:t xml:space="preserve"> lên đầu.</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Swap </w:t>
      </w:r>
      <w:r>
        <w:rPr>
          <w:rStyle w:val="44"/>
          <w:rFonts w:hint="default" w:ascii="Times New Roman" w:hAnsi="Times New Roman" w:cs="Times New Roman"/>
          <w:sz w:val="26"/>
          <w:szCs w:val="26"/>
        </w:rPr>
        <w:t>6</w:t>
      </w:r>
      <w:r>
        <w:rPr>
          <w:rFonts w:hint="default" w:ascii="Times New Roman" w:hAnsi="Times New Roman" w:cs="Times New Roman"/>
          <w:sz w:val="26"/>
          <w:szCs w:val="26"/>
        </w:rPr>
        <w:t xml:space="preserve"> với </w:t>
      </w:r>
      <w:r>
        <w:rPr>
          <w:rStyle w:val="44"/>
          <w:rFonts w:hint="default" w:ascii="Times New Roman" w:hAnsi="Times New Roman" w:cs="Times New Roman"/>
          <w:sz w:val="26"/>
          <w:szCs w:val="26"/>
        </w:rPr>
        <w:t>3</w:t>
      </w:r>
      <w:r>
        <w:rPr>
          <w:rFonts w:hint="default" w:ascii="Times New Roman" w:hAnsi="Times New Roman" w:cs="Times New Roman"/>
          <w:sz w:val="26"/>
          <w:szCs w:val="26"/>
        </w:rPr>
        <w:t xml:space="preserve">, heapify lại → </w:t>
      </w:r>
      <w:r>
        <w:rPr>
          <w:rStyle w:val="44"/>
          <w:rFonts w:hint="default" w:ascii="Times New Roman" w:hAnsi="Times New Roman" w:cs="Times New Roman"/>
          <w:sz w:val="26"/>
          <w:szCs w:val="26"/>
        </w:rPr>
        <w:t>5</w:t>
      </w:r>
      <w:r>
        <w:rPr>
          <w:rFonts w:hint="default" w:ascii="Times New Roman" w:hAnsi="Times New Roman" w:cs="Times New Roman"/>
          <w:sz w:val="26"/>
          <w:szCs w:val="26"/>
        </w:rPr>
        <w:t xml:space="preserve"> lên đầu.</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Swap </w:t>
      </w:r>
      <w:r>
        <w:rPr>
          <w:rStyle w:val="44"/>
          <w:rFonts w:hint="default" w:ascii="Times New Roman" w:hAnsi="Times New Roman" w:cs="Times New Roman"/>
          <w:sz w:val="26"/>
          <w:szCs w:val="26"/>
        </w:rPr>
        <w:t>5</w:t>
      </w:r>
      <w:r>
        <w:rPr>
          <w:rFonts w:hint="default" w:ascii="Times New Roman" w:hAnsi="Times New Roman" w:cs="Times New Roman"/>
          <w:sz w:val="26"/>
          <w:szCs w:val="26"/>
        </w:rPr>
        <w:t xml:space="preserve"> với </w:t>
      </w:r>
      <w:r>
        <w:rPr>
          <w:rStyle w:val="44"/>
          <w:rFonts w:hint="default" w:ascii="Times New Roman" w:hAnsi="Times New Roman" w:cs="Times New Roman"/>
          <w:sz w:val="26"/>
          <w:szCs w:val="26"/>
        </w:rPr>
        <w:t>1</w:t>
      </w:r>
      <w:r>
        <w:rPr>
          <w:rFonts w:hint="default" w:ascii="Times New Roman" w:hAnsi="Times New Roman" w:cs="Times New Roman"/>
          <w:sz w:val="26"/>
          <w:szCs w:val="26"/>
        </w:rPr>
        <w:t xml:space="preserve">, heapify lại → </w:t>
      </w:r>
      <w:r>
        <w:rPr>
          <w:rStyle w:val="44"/>
          <w:rFonts w:hint="default" w:ascii="Times New Roman" w:hAnsi="Times New Roman" w:cs="Times New Roman"/>
          <w:sz w:val="26"/>
          <w:szCs w:val="26"/>
        </w:rPr>
        <w:t>4</w:t>
      </w:r>
      <w:r>
        <w:rPr>
          <w:rFonts w:hint="default" w:ascii="Times New Roman" w:hAnsi="Times New Roman" w:cs="Times New Roman"/>
          <w:sz w:val="26"/>
          <w:szCs w:val="26"/>
        </w:rPr>
        <w:t xml:space="preserve"> lên đầu.</w:t>
      </w:r>
    </w:p>
    <w:p>
      <w:pPr>
        <w:pStyle w:val="85"/>
        <w:keepNext w:val="0"/>
        <w:keepLines w:val="0"/>
        <w:widowControl/>
        <w:suppressLineNumbers w:val="0"/>
        <w:rPr>
          <w:rStyle w:val="44"/>
          <w:rFonts w:hint="default" w:ascii="Times New Roman" w:hAnsi="Times New Roman" w:cs="Times New Roman"/>
          <w:sz w:val="26"/>
          <w:szCs w:val="26"/>
          <w:lang w:val="en-US"/>
        </w:rPr>
      </w:pPr>
      <w:r>
        <w:rPr>
          <w:rFonts w:hint="default" w:ascii="Times New Roman" w:hAnsi="Times New Roman" w:cs="Times New Roman"/>
          <w:sz w:val="26"/>
          <w:szCs w:val="26"/>
        </w:rPr>
        <w:t xml:space="preserve">Kết quả cuối cùng: </w:t>
      </w:r>
      <w:r>
        <w:rPr>
          <w:rStyle w:val="44"/>
          <w:rFonts w:hint="default" w:ascii="Times New Roman" w:hAnsi="Times New Roman" w:cs="Times New Roman"/>
          <w:sz w:val="26"/>
          <w:szCs w:val="26"/>
        </w:rPr>
        <w:t>1, 3, 4, 5, 6, 7, 8, 9, 10, 12</w:t>
      </w:r>
    </w:p>
    <w:p>
      <w:pPr>
        <w:numPr>
          <w:ilvl w:val="1"/>
          <w:numId w:val="13"/>
        </w:numPr>
        <w:spacing w:line="360" w:lineRule="auto"/>
        <w:ind w:left="840" w:leftChars="0" w:hanging="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Code nằm trong file BTCS</w:t>
      </w:r>
      <w:r>
        <w:rPr>
          <w:rFonts w:hint="default" w:cs="Times New Roman"/>
          <w:b w:val="0"/>
          <w:bCs w:val="0"/>
          <w:sz w:val="26"/>
          <w:szCs w:val="26"/>
          <w:lang w:val="en-US"/>
        </w:rPr>
        <w:t>2</w:t>
      </w:r>
      <w:r>
        <w:rPr>
          <w:rFonts w:hint="default" w:ascii="Times New Roman" w:hAnsi="Times New Roman" w:cs="Times New Roman"/>
          <w:b w:val="0"/>
          <w:bCs w:val="0"/>
          <w:sz w:val="26"/>
          <w:szCs w:val="26"/>
          <w:lang w:val="en-US"/>
        </w:rPr>
        <w:t xml:space="preserve"> trong folder BTcoso</w:t>
      </w:r>
    </w:p>
    <w:p>
      <w:pPr>
        <w:pStyle w:val="85"/>
        <w:keepNext w:val="0"/>
        <w:keepLines w:val="0"/>
        <w:widowControl/>
        <w:numPr>
          <w:numId w:val="0"/>
        </w:numPr>
        <w:suppressLineNumbers w:val="0"/>
        <w:ind w:right="0" w:rightChars="0"/>
        <w:rPr>
          <w:rStyle w:val="44"/>
          <w:rFonts w:hint="default" w:ascii="Times New Roman" w:hAnsi="Times New Roman" w:cs="Times New Roman"/>
          <w:b/>
          <w:bCs/>
          <w:sz w:val="30"/>
          <w:szCs w:val="30"/>
          <w:lang w:val="en-US"/>
        </w:rPr>
      </w:pPr>
      <w:bookmarkStart w:id="19" w:name="_Toc3838"/>
      <w:r>
        <w:rPr>
          <w:rStyle w:val="250"/>
          <w:rFonts w:hint="default"/>
          <w:lang w:val="en-US"/>
        </w:rPr>
        <w:t>Câu 3:</w:t>
      </w:r>
      <w:bookmarkEnd w:id="19"/>
      <w:r>
        <w:rPr>
          <w:rStyle w:val="44"/>
          <w:rFonts w:hint="default" w:cs="Times New Roman"/>
          <w:b/>
          <w:bCs/>
          <w:sz w:val="30"/>
          <w:szCs w:val="30"/>
          <w:lang w:val="en-US"/>
        </w:rPr>
        <w:t xml:space="preserve"> </w:t>
      </w:r>
      <w:r>
        <w:rPr>
          <w:rStyle w:val="44"/>
          <w:rFonts w:hint="default" w:ascii="Times New Roman" w:hAnsi="Times New Roman" w:cs="Times New Roman"/>
          <w:b w:val="0"/>
          <w:bCs w:val="0"/>
          <w:sz w:val="26"/>
          <w:szCs w:val="26"/>
          <w:lang w:val="en-US"/>
        </w:rPr>
        <w:t>code nằm trong file BTCS3 trong folder BTcoso</w:t>
      </w:r>
    </w:p>
    <w:sectPr>
      <w:footerReference r:id="rId5"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7"/>
                            <w:rPr>
                              <w:rFonts w:hint="default"/>
                              <w:lang w:val="en-US"/>
                            </w:rPr>
                          </w:pPr>
                        </w:p>
                        <w:p>
                          <w:pPr>
                            <w:pStyle w:val="37"/>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G7gjL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gbuCMsCAAAj&#10;BgAADgAAAAAAAAABACAAAAAfAQAAZHJzL2Uyb0RvYy54bWxQSwUGAAAAAAYABgBZAQAAXAYAAAAA&#10;">
              <v:fill on="f" focussize="0,0"/>
              <v:stroke on="f" weight="0.5pt"/>
              <v:imagedata o:title=""/>
              <o:lock v:ext="edit" aspectratio="f"/>
              <v:textbox inset="0mm,0mm,0mm,0mm" style="mso-fit-shape-to-text:t;">
                <w:txbxContent>
                  <w:p>
                    <w:pPr>
                      <w:pStyle w:val="37"/>
                      <w:rPr>
                        <w:rFonts w:hint="default"/>
                        <w:lang w:val="en-US"/>
                      </w:rPr>
                    </w:pPr>
                  </w:p>
                  <w:p>
                    <w:pPr>
                      <w:pStyle w:val="37"/>
                      <w:rPr>
                        <w:rFonts w:hint="default"/>
                        <w:lang w:val="en-US"/>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rPr>
                              <w:rFonts w:hint="default"/>
                              <w:lang w:val="en-US"/>
                            </w:rPr>
                          </w:pPr>
                        </w:p>
                        <w:p>
                          <w:pPr>
                            <w:pStyle w:val="37"/>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37"/>
                      <w:rPr>
                        <w:rFonts w:hint="default"/>
                        <w:lang w:val="en-US"/>
                      </w:rPr>
                    </w:pPr>
                  </w:p>
                  <w:p>
                    <w:pPr>
                      <w:pStyle w:val="37"/>
                      <w:rPr>
                        <w:rFonts w:hint="default"/>
                        <w:lang w:val="en-US"/>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rPr>
                              <w:rFonts w:hint="default"/>
                              <w:lang w:val="en-US"/>
                            </w:rPr>
                          </w:pPr>
                        </w:p>
                        <w:p>
                          <w:pPr>
                            <w:pStyle w:val="37"/>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pPr>
                      <w:pStyle w:val="37"/>
                      <w:rPr>
                        <w:rFonts w:hint="default"/>
                        <w:lang w:val="en-US"/>
                      </w:rPr>
                    </w:pPr>
                  </w:p>
                  <w:p>
                    <w:pPr>
                      <w:pStyle w:val="37"/>
                      <w:rPr>
                        <w:rFonts w:hint="default"/>
                        <w:lang w:val="en-US"/>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EF8F79"/>
    <w:multiLevelType w:val="singleLevel"/>
    <w:tmpl w:val="8EEF8F79"/>
    <w:lvl w:ilvl="0" w:tentative="0">
      <w:start w:val="1"/>
      <w:numFmt w:val="decimal"/>
      <w:lvlText w:val="%1."/>
      <w:lvlJc w:val="left"/>
    </w:lvl>
  </w:abstractNum>
  <w:abstractNum w:abstractNumId="1">
    <w:nsid w:val="9F3287E6"/>
    <w:multiLevelType w:val="singleLevel"/>
    <w:tmpl w:val="9F3287E6"/>
    <w:lvl w:ilvl="0" w:tentative="0">
      <w:start w:val="1"/>
      <w:numFmt w:val="lowerLetter"/>
      <w:lvlText w:val="%1)"/>
      <w:lvlJc w:val="left"/>
    </w:lvl>
  </w:abstractNum>
  <w:abstractNum w:abstractNumId="2">
    <w:nsid w:val="CF189F6F"/>
    <w:multiLevelType w:val="multilevel"/>
    <w:tmpl w:val="CF189F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2AE080FD"/>
    <w:multiLevelType w:val="multilevel"/>
    <w:tmpl w:val="2AE080FD"/>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77D8980A"/>
    <w:multiLevelType w:val="multilevel"/>
    <w:tmpl w:val="77D8980A"/>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0"/>
  </w:num>
  <w:num w:numId="12">
    <w:abstractNumId w:val="13"/>
  </w:num>
  <w:num w:numId="13">
    <w:abstractNumId w:val="14"/>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46F8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A654AEA"/>
    <w:rsid w:val="10FC4F6D"/>
    <w:rsid w:val="1D4C3787"/>
    <w:rsid w:val="209544BB"/>
    <w:rsid w:val="222D4974"/>
    <w:rsid w:val="25EC37F2"/>
    <w:rsid w:val="32446F82"/>
    <w:rsid w:val="3C45662E"/>
    <w:rsid w:val="58C838B7"/>
    <w:rsid w:val="65014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6"/>
      <w:szCs w:val="24"/>
      <w:lang w:val="en-US" w:eastAsia="en-US" w:bidi="ar-SA"/>
    </w:rPr>
  </w:style>
  <w:style w:type="paragraph" w:styleId="2">
    <w:name w:val="heading 1"/>
    <w:basedOn w:val="1"/>
    <w:next w:val="1"/>
    <w:link w:val="249"/>
    <w:qFormat/>
    <w:uiPriority w:val="0"/>
    <w:pPr>
      <w:keepNext/>
      <w:keepLines/>
      <w:spacing w:before="120" w:after="120" w:line="578" w:lineRule="auto"/>
      <w:outlineLvl w:val="0"/>
    </w:pPr>
    <w:rPr>
      <w:b/>
      <w:bCs/>
      <w:kern w:val="44"/>
      <w:sz w:val="40"/>
      <w:szCs w:val="44"/>
    </w:rPr>
  </w:style>
  <w:style w:type="paragraph" w:styleId="3">
    <w:name w:val="heading 2"/>
    <w:next w:val="1"/>
    <w:link w:val="250"/>
    <w:unhideWhenUsed/>
    <w:qFormat/>
    <w:uiPriority w:val="0"/>
    <w:pPr>
      <w:spacing w:before="31680" w:beforeAutospacing="1" w:after="240" w:afterAutospacing="1"/>
      <w:jc w:val="left"/>
      <w:outlineLvl w:val="1"/>
    </w:pPr>
    <w:rPr>
      <w:rFonts w:hint="default" w:ascii="Times New Roman" w:hAnsi="Times New Roma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link w:val="2"/>
    <w:uiPriority w:val="0"/>
    <w:rPr>
      <w:rFonts w:ascii="Times New Roman" w:hAnsi="Times New Roman"/>
      <w:b/>
      <w:bCs/>
      <w:kern w:val="44"/>
      <w:sz w:val="40"/>
      <w:szCs w:val="44"/>
    </w:rPr>
  </w:style>
  <w:style w:type="character" w:customStyle="1" w:styleId="250">
    <w:name w:val="Heading 2 Char"/>
    <w:link w:val="3"/>
    <w:uiPriority w:val="0"/>
    <w:rPr>
      <w:rFonts w:hint="default" w:ascii="Times New Roman" w:hAnsi="Times New Roman" w:eastAsia="SimSun" w:cs="SimSun"/>
      <w:b/>
      <w:bCs/>
      <w:kern w:val="0"/>
      <w:sz w:val="36"/>
      <w:szCs w:val="36"/>
      <w:lang w:val="en-US" w:eastAsia="zh-CN" w:bidi="ar"/>
    </w:rPr>
  </w:style>
  <w:style w:type="paragraph" w:customStyle="1" w:styleId="251">
    <w:name w:val="WPSOffice手动目录 1"/>
    <w:uiPriority w:val="0"/>
    <w:pPr>
      <w:ind w:leftChars="0"/>
    </w:pPr>
    <w:rPr>
      <w:sz w:val="20"/>
      <w:szCs w:val="20"/>
    </w:rPr>
  </w:style>
  <w:style w:type="paragraph" w:customStyle="1" w:styleId="25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2025-03-10T06:35:00Z</dcterms:created>
  <dc:creator>MSI</dc:creator>
  <cp:lastModifiedBy>Sơn Huỳnh Phạm Hoàng (Rô)</cp:lastModifiedBy>
  <dcterms:modified xsi:type="dcterms:W3CDTF">2025-03-14T15:19:40Z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EF88BDF5AB034CF184B1E221A5C33189_11</vt:lpwstr>
  </property>
</Properties>
</file>